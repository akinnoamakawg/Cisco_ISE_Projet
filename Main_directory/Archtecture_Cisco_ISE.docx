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442" w:leftChars="-201" w:right="385" w:rightChars="175" w:firstLine="0" w:firstLineChars="0"/>
        <w:jc w:val="center"/>
        <w:rPr>
          <w:rFonts w:hint="default" w:ascii="Trebuchet MS" w:hAnsi="Trebuchet MS" w:eastAsia="Calibri" w:cs="Trebuchet MS"/>
          <w:color w:val="ED7D31"/>
          <w:sz w:val="48"/>
          <w:szCs w:val="48"/>
          <w:lang w:val="en-GB"/>
        </w:rPr>
      </w:pPr>
      <w:r>
        <w:rPr>
          <w:rFonts w:hint="default" w:ascii="Trebuchet MS" w:hAnsi="Trebuchet MS" w:eastAsia="Calibri" w:cs="Trebuchet MS"/>
          <w:color w:val="ED7D31"/>
          <w:sz w:val="48"/>
          <w:szCs w:val="48"/>
          <w:lang w:val="fr-FR"/>
        </w:rPr>
        <w:t xml:space="preserve"> </w:t>
      </w:r>
      <w:r>
        <w:rPr>
          <w:rFonts w:hint="default" w:ascii="Trebuchet MS" w:hAnsi="Trebuchet MS" w:eastAsia="Calibri" w:cs="Trebuchet MS"/>
          <w:color w:val="ED7D31"/>
          <w:sz w:val="48"/>
          <w:szCs w:val="48"/>
          <w:lang w:val="en-GB"/>
        </w:rPr>
        <w:t>PROJETS PROFESSIONNELS ETUDIANTS</w:t>
      </w:r>
    </w:p>
    <w:p>
      <w:pPr>
        <w:spacing w:after="49"/>
        <w:ind w:left="73"/>
        <w:jc w:val="center"/>
        <w:rPr>
          <w:rFonts w:hint="default" w:ascii="Trebuchet MS" w:hAnsi="Trebuchet MS" w:eastAsia="Calibri" w:cs="Trebuchet MS"/>
          <w:color w:val="ED7D31"/>
          <w:sz w:val="24"/>
          <w:szCs w:val="24"/>
          <w:lang w:val="en-GB"/>
        </w:rPr>
      </w:pPr>
      <w:r>
        <w:rPr>
          <w:rFonts w:hint="default" w:ascii="Trebuchet MS" w:hAnsi="Trebuchet MS" w:eastAsia="Calibri" w:cs="Trebuchet MS"/>
          <w:color w:val="ED7D31"/>
          <w:sz w:val="24"/>
          <w:szCs w:val="24"/>
          <w:lang w:val="en-GB"/>
        </w:rPr>
        <w:t>LICENCE, MASTER &amp; CERTIFICATS PROFESSIONNELS CYCLE LONG</w:t>
      </w:r>
    </w:p>
    <w:p>
      <w:pPr>
        <w:spacing w:after="49"/>
        <w:ind w:left="73"/>
        <w:jc w:val="center"/>
        <w:rPr>
          <w:rFonts w:hint="default" w:ascii="Trebuchet MS" w:hAnsi="Trebuchet MS" w:eastAsia="Calibri" w:cs="Trebuchet MS"/>
          <w:color w:val="ED7D31"/>
          <w:sz w:val="24"/>
          <w:szCs w:val="24"/>
          <w:lang w:val="en-GB"/>
        </w:rPr>
      </w:pPr>
    </w:p>
    <w:p>
      <w:pPr>
        <w:spacing w:after="354"/>
        <w:ind w:left="708" w:right="314"/>
        <w:jc w:val="center"/>
        <w:rPr>
          <w:rFonts w:hint="default" w:ascii="Trebuchet MS" w:hAnsi="Trebuchet MS" w:cs="Trebuchet MS"/>
          <w:color w:val="2E75B6" w:themeColor="accent1" w:themeShade="BF"/>
          <w:sz w:val="32"/>
          <w:szCs w:val="32"/>
          <w:lang w:val="fr-FR"/>
        </w:rPr>
      </w:pPr>
      <w:r>
        <w:rPr>
          <w:rFonts w:hint="default" w:ascii="Trebuchet MS" w:hAnsi="Trebuchet MS" w:cs="Trebuchet MS"/>
          <w:b/>
          <w:color w:val="2E75B6" w:themeColor="accent1" w:themeShade="BF"/>
          <w:sz w:val="32"/>
          <w:szCs w:val="32"/>
          <w:lang w:val="fr-FR"/>
        </w:rPr>
        <w:t>ARCHITECTURE DE LA SOLUTION</w:t>
      </w:r>
    </w:p>
    <w:p>
      <w:pPr>
        <w:spacing w:after="69"/>
        <w:ind w:left="-1320" w:leftChars="0" w:right="-556" w:firstLine="220" w:firstLineChars="100"/>
        <w:rPr>
          <w:rFonts w:hint="default" w:ascii="Trebuchet MS" w:hAnsi="Trebuchet MS" w:cs="Trebuchet MS"/>
        </w:rPr>
      </w:pPr>
      <w:r>
        <w:rPr>
          <w:rFonts w:hint="default" w:ascii="Trebuchet MS" w:hAnsi="Trebuchet MS" w:cs="Trebuchet MS"/>
          <w:lang w:eastAsia="fr-FR"/>
        </w:rPr>
        <w:drawing>
          <wp:inline distT="0" distB="0" distL="0" distR="0">
            <wp:extent cx="6553200" cy="6097270"/>
            <wp:effectExtent l="0" t="0" r="0" b="17780"/>
            <wp:docPr id="181" name="Picture 18"/>
            <wp:cNvGraphicFramePr/>
            <a:graphic xmlns:a="http://schemas.openxmlformats.org/drawingml/2006/main">
              <a:graphicData uri="http://schemas.openxmlformats.org/drawingml/2006/picture">
                <pic:pic xmlns:pic="http://schemas.openxmlformats.org/drawingml/2006/picture">
                  <pic:nvPicPr>
                    <pic:cNvPr id="181" name="Picture 18"/>
                    <pic:cNvPicPr/>
                  </pic:nvPicPr>
                  <pic:blipFill>
                    <a:blip r:embed="rId6"/>
                    <a:stretch>
                      <a:fillRect/>
                    </a:stretch>
                  </pic:blipFill>
                  <pic:spPr>
                    <a:xfrm>
                      <a:off x="0" y="0"/>
                      <a:ext cx="6555438" cy="6097270"/>
                    </a:xfrm>
                    <a:prstGeom prst="rect">
                      <a:avLst/>
                    </a:prstGeom>
                  </pic:spPr>
                </pic:pic>
              </a:graphicData>
            </a:graphic>
          </wp:inline>
        </w:drawing>
      </w:r>
      <w:bookmarkStart w:id="0" w:name="_GoBack"/>
      <w:bookmarkEnd w:id="0"/>
    </w:p>
    <w:p>
      <w:pPr>
        <w:rPr>
          <w:rFonts w:hint="default" w:ascii="Trebuchet MS" w:hAnsi="Trebuchet MS" w:cs="Trebuchet MS"/>
          <w:b/>
          <w:sz w:val="24"/>
          <w:szCs w:val="24"/>
          <w:u w:val="none"/>
          <w:lang w:val="fr-FR"/>
        </w:rPr>
      </w:pPr>
      <w:r>
        <w:rPr>
          <w:rFonts w:hint="default" w:ascii="Trebuchet MS" w:hAnsi="Trebuchet MS" w:cs="Trebuchet MS"/>
          <w:sz w:val="32"/>
          <w:szCs w:val="32"/>
        </w:rPr>
        <mc:AlternateContent>
          <mc:Choice Requires="wps">
            <w:drawing>
              <wp:anchor distT="0" distB="0" distL="114300" distR="114300" simplePos="0" relativeHeight="251660288" behindDoc="0" locked="0" layoutInCell="1" allowOverlap="1">
                <wp:simplePos x="0" y="0"/>
                <wp:positionH relativeFrom="column">
                  <wp:posOffset>3764280</wp:posOffset>
                </wp:positionH>
                <wp:positionV relativeFrom="paragraph">
                  <wp:posOffset>273685</wp:posOffset>
                </wp:positionV>
                <wp:extent cx="2095500" cy="352425"/>
                <wp:effectExtent l="0" t="0" r="0" b="0"/>
                <wp:wrapNone/>
                <wp:docPr id="2" name="Rectangles 2"/>
                <wp:cNvGraphicFramePr/>
                <a:graphic xmlns:a="http://schemas.openxmlformats.org/drawingml/2006/main">
                  <a:graphicData uri="http://schemas.microsoft.com/office/word/2010/wordprocessingShape">
                    <wps:wsp>
                      <wps:cNvSpPr/>
                      <wps:spPr>
                        <a:xfrm>
                          <a:off x="4785360" y="8705850"/>
                          <a:ext cx="2095500" cy="3524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b/>
                                <w:bCs/>
                                <w:color w:val="000000" w:themeColor="text1"/>
                                <w:sz w:val="22"/>
                                <w:szCs w:val="22"/>
                                <w:lang w:val="fr-FR"/>
                                <w14:textFill>
                                  <w14:solidFill>
                                    <w14:schemeClr w14:val="tx1"/>
                                  </w14:solidFill>
                                </w14:textFill>
                              </w:rPr>
                            </w:pPr>
                            <w:r>
                              <w:rPr>
                                <w:rFonts w:hint="default"/>
                                <w:b/>
                                <w:bCs/>
                                <w:color w:val="000000" w:themeColor="text1"/>
                                <w:sz w:val="22"/>
                                <w:szCs w:val="22"/>
                                <w:lang w:val="en-US"/>
                                <w14:textFill>
                                  <w14:solidFill>
                                    <w14:schemeClr w14:val="tx1"/>
                                  </w14:solidFill>
                                </w14:textFill>
                              </w:rPr>
                              <w:t xml:space="preserve">Mr </w:t>
                            </w:r>
                            <w:r>
                              <w:rPr>
                                <w:rFonts w:hint="default"/>
                                <w:b/>
                                <w:bCs/>
                                <w:color w:val="000000" w:themeColor="text1"/>
                                <w:sz w:val="22"/>
                                <w:szCs w:val="22"/>
                                <w:lang w:val="fr-FR"/>
                                <w14:textFill>
                                  <w14:solidFill>
                                    <w14:schemeClr w14:val="tx1"/>
                                  </w14:solidFill>
                                </w14:textFill>
                              </w:rPr>
                              <w:t>Jonas YANKIKA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2" o:spid="_x0000_s1026" o:spt="1" style="position:absolute;left:0pt;margin-left:296.4pt;margin-top:21.55pt;height:27.75pt;width:165pt;z-index:251660288;v-text-anchor:middle;mso-width-relative:page;mso-height-relative:page;" filled="f" stroked="f" coordsize="21600,21600" o:gfxdata="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SeXh91wAAAAkBAAAPAAAAAAAAAAEAIAAAACIAAABkcnMvZG93bnJldi54bWxQSwECFAAUAAAA&#10;CACHTuJAcxPB8mECAAC9BAAADgAAAAAAAAABACAAAAAmAQAAZHJzL2Uyb0RvYy54bWxQSwUGAAAA&#10;AAYABgBZAQAA+QUAAAAA&#10;">
                <v:fill on="f" focussize="0,0"/>
                <v:stroke on="f" weight="1pt" miterlimit="8" joinstyle="miter"/>
                <v:imagedata o:title=""/>
                <o:lock v:ext="edit" aspectratio="f"/>
                <v:textbox>
                  <w:txbxContent>
                    <w:p>
                      <w:pPr>
                        <w:jc w:val="both"/>
                        <w:rPr>
                          <w:rFonts w:hint="default"/>
                          <w:b/>
                          <w:bCs/>
                          <w:color w:val="000000" w:themeColor="text1"/>
                          <w:sz w:val="22"/>
                          <w:szCs w:val="22"/>
                          <w:lang w:val="fr-FR"/>
                          <w14:textFill>
                            <w14:solidFill>
                              <w14:schemeClr w14:val="tx1"/>
                            </w14:solidFill>
                          </w14:textFill>
                        </w:rPr>
                      </w:pPr>
                      <w:r>
                        <w:rPr>
                          <w:rFonts w:hint="default"/>
                          <w:b/>
                          <w:bCs/>
                          <w:color w:val="000000" w:themeColor="text1"/>
                          <w:sz w:val="22"/>
                          <w:szCs w:val="22"/>
                          <w:lang w:val="en-US"/>
                          <w14:textFill>
                            <w14:solidFill>
                              <w14:schemeClr w14:val="tx1"/>
                            </w14:solidFill>
                          </w14:textFill>
                        </w:rPr>
                        <w:t xml:space="preserve">Mr </w:t>
                      </w:r>
                      <w:r>
                        <w:rPr>
                          <w:rFonts w:hint="default"/>
                          <w:b/>
                          <w:bCs/>
                          <w:color w:val="000000" w:themeColor="text1"/>
                          <w:sz w:val="22"/>
                          <w:szCs w:val="22"/>
                          <w:lang w:val="fr-FR"/>
                          <w14:textFill>
                            <w14:solidFill>
                              <w14:schemeClr w14:val="tx1"/>
                            </w14:solidFill>
                          </w14:textFill>
                        </w:rPr>
                        <w:t>Jonas YANKIKA</w:t>
                      </w:r>
                    </w:p>
                  </w:txbxContent>
                </v:textbox>
              </v:rect>
            </w:pict>
          </mc:Fallback>
        </mc:AlternateContent>
      </w:r>
      <w:r>
        <w:rPr>
          <w:rFonts w:hint="default" w:ascii="Trebuchet MS" w:hAnsi="Trebuchet MS" w:cs="Trebuchet MS"/>
          <w:sz w:val="32"/>
          <w:szCs w:val="32"/>
        </w:rPr>
        <mc:AlternateContent>
          <mc:Choice Requires="wps">
            <w:drawing>
              <wp:anchor distT="0" distB="0" distL="114300" distR="114300" simplePos="0" relativeHeight="251659264" behindDoc="1" locked="0" layoutInCell="1" allowOverlap="1">
                <wp:simplePos x="0" y="0"/>
                <wp:positionH relativeFrom="column">
                  <wp:posOffset>-105410</wp:posOffset>
                </wp:positionH>
                <wp:positionV relativeFrom="paragraph">
                  <wp:posOffset>257810</wp:posOffset>
                </wp:positionV>
                <wp:extent cx="2476500" cy="1209675"/>
                <wp:effectExtent l="0" t="0" r="0" b="0"/>
                <wp:wrapNone/>
                <wp:docPr id="1" name="Rectangles 1"/>
                <wp:cNvGraphicFramePr/>
                <a:graphic xmlns:a="http://schemas.openxmlformats.org/drawingml/2006/main">
                  <a:graphicData uri="http://schemas.microsoft.com/office/word/2010/wordprocessingShape">
                    <wps:wsp>
                      <wps:cNvSpPr/>
                      <wps:spPr>
                        <a:xfrm>
                          <a:off x="794385" y="8601075"/>
                          <a:ext cx="2476500" cy="1209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1" o:spid="_x0000_s1026" o:spt="1" style="position:absolute;left:0pt;margin-left:-8.3pt;margin-top:20.3pt;height:95.25pt;width:195pt;z-index:-251657216;v-text-anchor:middle;mso-width-relative:page;mso-height-relative:page;" filled="f" stroked="f" coordsize="21600,21600" o:gfxdata="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NZ5N8/Z&#10;AAAACgEAAA8AAAAAAAAAAQAgAAAAIgAAAGRycy9kb3ducmV2LnhtbFBLAQIUABQAAAAIAIdO4kBv&#10;qsr5WAIAALIEAAAOAAAAAAAAAAEAIAAAACgBAABkcnMvZTJvRG9jLnhtbFBLBQYAAAAABgAGAFkB&#10;AADyBQAAAAA=&#10;">
                <v:fill on="f" focussize="0,0"/>
                <v:stroke on="f" weight="1pt" miterlimit="8" joinstyle="miter"/>
                <v:imagedata o:title=""/>
                <o:lock v:ext="edit" aspectratio="f"/>
              </v:rect>
            </w:pict>
          </mc:Fallback>
        </mc:AlternateContent>
      </w:r>
      <w:r>
        <w:rPr>
          <w:rFonts w:hint="default" w:ascii="Trebuchet MS" w:hAnsi="Trebuchet MS" w:cs="Trebuchet MS"/>
          <w:b/>
          <w:sz w:val="32"/>
          <w:szCs w:val="32"/>
          <w:u w:val="single"/>
        </w:rPr>
        <w:t>Membres du groupe</w:t>
      </w:r>
      <w:r>
        <w:rPr>
          <w:rFonts w:hint="default" w:ascii="Trebuchet MS" w:hAnsi="Trebuchet MS" w:cs="Trebuchet MS"/>
          <w:sz w:val="32"/>
          <w:szCs w:val="32"/>
        </w:rPr>
        <w:tab/>
      </w:r>
      <w:r>
        <w:rPr>
          <w:rFonts w:hint="default" w:ascii="Trebuchet MS" w:hAnsi="Trebuchet MS" w:cs="Trebuchet MS"/>
          <w:sz w:val="24"/>
          <w:szCs w:val="24"/>
        </w:rPr>
        <w:tab/>
      </w:r>
      <w:r>
        <w:rPr>
          <w:rFonts w:hint="default" w:ascii="Trebuchet MS" w:hAnsi="Trebuchet MS" w:cs="Trebuchet MS"/>
          <w:sz w:val="24"/>
          <w:szCs w:val="24"/>
        </w:rPr>
        <w:tab/>
      </w:r>
      <w:r>
        <w:rPr>
          <w:rFonts w:hint="default" w:ascii="Trebuchet MS" w:hAnsi="Trebuchet MS" w:cs="Trebuchet MS"/>
          <w:sz w:val="24"/>
          <w:szCs w:val="24"/>
          <w:lang w:val="fr-FR"/>
        </w:rPr>
        <w:t xml:space="preserve">              </w:t>
      </w:r>
      <w:r>
        <w:rPr>
          <w:rFonts w:hint="default" w:ascii="Trebuchet MS" w:hAnsi="Trebuchet MS" w:cs="Trebuchet MS"/>
          <w:b/>
          <w:sz w:val="32"/>
          <w:szCs w:val="32"/>
          <w:u w:val="single"/>
        </w:rPr>
        <w:t>Encadreu</w:t>
      </w:r>
      <w:r>
        <w:rPr>
          <w:rFonts w:hint="default" w:ascii="Trebuchet MS" w:hAnsi="Trebuchet MS" w:cs="Trebuchet MS"/>
          <w:b/>
          <w:sz w:val="32"/>
          <w:szCs w:val="32"/>
          <w:u w:val="single"/>
          <w:lang w:val="fr-FR"/>
        </w:rPr>
        <w:t>r</w:t>
      </w:r>
    </w:p>
    <w:p>
      <w:pPr>
        <w:rPr>
          <w:rFonts w:hint="default" w:ascii="Trebuchet MS" w:hAnsi="Trebuchet MS" w:cs="Trebuchet MS"/>
          <w:b/>
          <w:sz w:val="22"/>
          <w:szCs w:val="22"/>
          <w:u w:val="none"/>
          <w:lang w:val="fr-FR"/>
        </w:rPr>
      </w:pPr>
      <w:r>
        <w:rPr>
          <w:rFonts w:hint="default" w:ascii="Trebuchet MS" w:hAnsi="Trebuchet MS" w:cs="Trebuchet MS"/>
          <w:b/>
          <w:sz w:val="22"/>
          <w:szCs w:val="22"/>
          <w:u w:val="none"/>
          <w:lang w:val="fr-FR"/>
        </w:rPr>
        <w:t>Abla Mawussi Débora KOGBE</w:t>
      </w:r>
    </w:p>
    <w:p>
      <w:pPr>
        <w:rPr>
          <w:rFonts w:hint="default" w:ascii="Trebuchet MS" w:hAnsi="Trebuchet MS" w:cs="Trebuchet MS"/>
          <w:b/>
          <w:sz w:val="22"/>
          <w:szCs w:val="22"/>
          <w:u w:val="none"/>
          <w:lang w:val="en-US"/>
        </w:rPr>
      </w:pPr>
      <w:r>
        <w:rPr>
          <w:rFonts w:hint="default" w:ascii="Trebuchet MS" w:hAnsi="Trebuchet MS" w:cs="Trebuchet MS"/>
          <w:b/>
          <w:sz w:val="22"/>
          <w:szCs w:val="22"/>
          <w:u w:val="none"/>
          <w:lang w:val="en-US"/>
        </w:rPr>
        <w:t>Amos Kokou KOUGBLENOU</w:t>
      </w:r>
    </w:p>
    <w:p>
      <w:pPr>
        <w:rPr>
          <w:rFonts w:hint="default" w:ascii="Trebuchet MS" w:hAnsi="Trebuchet MS" w:cs="Trebuchet MS"/>
          <w:b/>
          <w:sz w:val="22"/>
          <w:szCs w:val="22"/>
          <w:u w:val="none"/>
          <w:lang w:val="en-US"/>
        </w:rPr>
      </w:pPr>
      <w:r>
        <w:rPr>
          <w:rFonts w:hint="default" w:ascii="Trebuchet MS" w:hAnsi="Trebuchet MS" w:cs="Trebuchet MS"/>
          <w:b/>
          <w:sz w:val="22"/>
          <w:szCs w:val="22"/>
          <w:u w:val="none"/>
          <w:lang w:val="en-US"/>
        </w:rPr>
        <w:t>Yawa Rita-Manuela TOGBE</w:t>
      </w:r>
    </w:p>
    <w:p>
      <w:r>
        <w:drawing>
          <wp:inline distT="0" distB="0" distL="114300" distR="114300">
            <wp:extent cx="5708650" cy="4262755"/>
            <wp:effectExtent l="0" t="0" r="6350" b="4445"/>
            <wp:docPr id="6" name="Content Placeholde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ChangeAspect="1"/>
                    </pic:cNvPicPr>
                  </pic:nvPicPr>
                  <pic:blipFill>
                    <a:blip r:embed="rId7"/>
                    <a:stretch>
                      <a:fillRect/>
                    </a:stretch>
                  </pic:blipFill>
                  <pic:spPr>
                    <a:xfrm>
                      <a:off x="0" y="0"/>
                      <a:ext cx="5708650" cy="4262755"/>
                    </a:xfrm>
                    <a:prstGeom prst="rect">
                      <a:avLst/>
                    </a:prstGeom>
                    <a:noFill/>
                    <a:ln w="9525">
                      <a:noFill/>
                    </a:ln>
                  </pic:spPr>
                </pic:pic>
              </a:graphicData>
            </a:graphic>
          </wp:inline>
        </w:drawing>
      </w:r>
    </w:p>
    <w:p/>
    <w:p>
      <w:pPr>
        <w:jc w:val="center"/>
        <w:rPr>
          <w:rFonts w:hint="default" w:ascii="Trebuchet MS" w:hAnsi="Trebuchet MS" w:cs="Trebuchet MS"/>
          <w:b/>
          <w:bCs/>
          <w:sz w:val="32"/>
          <w:szCs w:val="32"/>
          <w:u w:val="single"/>
          <w:lang w:val="fr-FR"/>
        </w:rPr>
      </w:pPr>
      <w:r>
        <w:rPr>
          <w:rFonts w:hint="default" w:ascii="Trebuchet MS" w:hAnsi="Trebuchet MS" w:cs="Trebuchet MS"/>
          <w:b/>
          <w:bCs/>
          <w:sz w:val="32"/>
          <w:szCs w:val="32"/>
          <w:u w:val="single"/>
          <w:lang w:val="fr-FR"/>
        </w:rPr>
        <w:t>DESCRIPTION DE L’ARCHITECTURE</w:t>
      </w:r>
    </w:p>
    <w:p>
      <w:pPr>
        <w:rPr>
          <w:rFonts w:hint="default" w:ascii="Trebuchet MS" w:hAnsi="Trebuchet MS" w:cs="Trebuchet MS"/>
          <w:sz w:val="28"/>
          <w:szCs w:val="28"/>
          <w:lang w:val="fr-FR"/>
        </w:rPr>
      </w:pPr>
      <w:r>
        <w:rPr>
          <w:rFonts w:hint="default" w:ascii="Trebuchet MS" w:hAnsi="Trebuchet MS" w:cs="Trebuchet MS"/>
          <w:sz w:val="28"/>
          <w:szCs w:val="28"/>
          <w:lang w:val="fr-FR"/>
        </w:rPr>
        <w:t>Identity Services Engine (ISE) est la dernière génération des plate-formes de controle d’accès proposée par Cisco et qui permet aux entreprises d’imposer leurs politiques de sécurité lors de l’accès, de renforcer la sécurité de leurs infrastructures et de rationaliser leurs opérations de services.</w:t>
      </w:r>
    </w:p>
    <w:p>
      <w:pPr>
        <w:rPr>
          <w:rFonts w:hint="default" w:ascii="Trebuchet MS" w:hAnsi="Trebuchet MS" w:cs="Trebuchet MS"/>
          <w:sz w:val="28"/>
          <w:szCs w:val="28"/>
          <w:lang w:val="fr-FR"/>
        </w:rPr>
      </w:pPr>
      <w:r>
        <w:rPr>
          <w:rFonts w:hint="default" w:ascii="Trebuchet MS" w:hAnsi="Trebuchet MS" w:cs="Trebuchet MS"/>
          <w:sz w:val="28"/>
          <w:szCs w:val="28"/>
          <w:lang w:val="fr-FR"/>
        </w:rPr>
        <w:t>L’architecture de Cisco ISE permet aux entreprises de receuillir les informations concernant les utilisateurs et les périphériques, en temps réel à partir du réseau.</w:t>
      </w:r>
    </w:p>
    <w:p>
      <w:pPr>
        <w:rPr>
          <w:rFonts w:hint="default" w:ascii="Trebuchet MS" w:hAnsi="Trebuchet MS" w:cs="Trebuchet MS"/>
          <w:sz w:val="28"/>
          <w:szCs w:val="28"/>
          <w:lang w:val="fr-FR"/>
        </w:rPr>
      </w:pPr>
      <w:r>
        <w:rPr>
          <w:rFonts w:hint="default" w:ascii="Trebuchet MS" w:hAnsi="Trebuchet MS" w:cs="Trebuchet MS"/>
          <w:sz w:val="28"/>
          <w:szCs w:val="28"/>
          <w:lang w:val="fr-FR"/>
        </w:rPr>
        <w:t>L’administrateur peut ensuite utiliser ces informations pour prendre des décisions de gouvernance proactive liant l’identité à divers élément du réseau, y compris les commutateurs, les controleurs de réseau local sans fil ( WLC ) et les passerelles des réseaux privés virtuels ( VPN ).</w:t>
      </w:r>
    </w:p>
    <w:p>
      <w:pPr>
        <w:rPr>
          <w:rFonts w:hint="default" w:ascii="Trebuchet MS" w:hAnsi="Trebuchet MS" w:cs="Trebuchet MS"/>
          <w:sz w:val="28"/>
          <w:szCs w:val="28"/>
          <w:lang w:val="fr-FR"/>
        </w:rPr>
      </w:pPr>
    </w:p>
    <w:p>
      <w:pPr>
        <w:rPr>
          <w:rFonts w:hint="default" w:ascii="Trebuchet MS" w:hAnsi="Trebuchet MS" w:cs="Trebuchet MS"/>
          <w:sz w:val="28"/>
          <w:szCs w:val="28"/>
          <w:lang w:val="fr-FR"/>
        </w:rPr>
      </w:pPr>
      <w:r>
        <w:rPr>
          <w:rFonts w:hint="default" w:ascii="Trebuchet MS" w:hAnsi="Trebuchet MS" w:cs="Trebuchet MS"/>
          <w:sz w:val="28"/>
          <w:szCs w:val="28"/>
          <w:lang w:val="fr-FR"/>
        </w:rPr>
        <w:t>Le diagramme ci-dessus représente une architecture de deploiement de Cisco Identity Services Engine (Cisco ISE). Il est composé d’équipements notamment dans notre cas de deux (2)  serveurs tournant sur windows server 2019, quatre (4) machines tournant sur n’importe quelle version de windows, un point d’accès (AP), un controleur de réseau sans fil (WLC),un commutateur (Switch), un routeur (facultatif pour notre architecture car il constitut les ressources de l’entreprise), un pare-feu.</w:t>
      </w:r>
    </w:p>
    <w:p>
      <w:pPr>
        <w:rPr>
          <w:rFonts w:hint="default" w:ascii="Trebuchet MS" w:hAnsi="Trebuchet MS" w:cs="Trebuchet MS"/>
          <w:sz w:val="28"/>
          <w:szCs w:val="28"/>
          <w:lang w:val="fr-FR"/>
        </w:rPr>
      </w:pPr>
    </w:p>
    <w:p>
      <w:pPr>
        <w:jc w:val="center"/>
        <w:rPr>
          <w:rFonts w:hint="default" w:ascii="Trebuchet MS" w:hAnsi="Trebuchet MS" w:eastAsia="SimSun" w:cs="Trebuchet MS"/>
          <w:b/>
          <w:bCs/>
          <w:sz w:val="32"/>
          <w:szCs w:val="32"/>
          <w:u w:val="single"/>
          <w:lang w:val="fr-FR"/>
        </w:rPr>
      </w:pPr>
      <w:r>
        <w:rPr>
          <w:rFonts w:hint="default" w:ascii="Trebuchet MS" w:hAnsi="Trebuchet MS" w:eastAsia="SimSun" w:cs="Trebuchet MS"/>
          <w:b/>
          <w:bCs/>
          <w:sz w:val="32"/>
          <w:szCs w:val="32"/>
          <w:u w:val="single"/>
          <w:lang w:val="fr-FR"/>
        </w:rPr>
        <w:t>AGENT ISE - COMMUNICATION DU SERVEUR ISE</w:t>
      </w:r>
    </w:p>
    <w:p>
      <w:pPr>
        <w:rPr>
          <w:rFonts w:hint="default" w:ascii="Trebuchet MS" w:hAnsi="Trebuchet MS" w:cs="Trebuchet MS"/>
          <w:sz w:val="28"/>
          <w:szCs w:val="28"/>
          <w:lang w:val="fr-FR"/>
        </w:rPr>
      </w:pPr>
      <w:r>
        <w:rPr>
          <w:rFonts w:hint="default" w:ascii="Trebuchet MS" w:hAnsi="Trebuchet MS" w:cs="Trebuchet MS"/>
          <w:sz w:val="28"/>
          <w:szCs w:val="28"/>
          <w:lang w:val="fr-FR"/>
        </w:rPr>
        <w:t>Afin de bien faire respecter les politiques de sécurités imposer par l’entreprise, il est primordiale d’installer les agents ISE sur chacune des machines cibles. Ces agents veilleront à ce que, les politiques établient soient vérifier avant l’accès au réseau sinon celle-ci (la machine cible) n’aura pas accès au réseau.</w:t>
      </w:r>
    </w:p>
    <w:p>
      <w:pPr>
        <w:rPr>
          <w:rFonts w:hint="default" w:ascii="Trebuchet MS" w:hAnsi="Trebuchet MS" w:cs="Trebuchet MS"/>
          <w:sz w:val="28"/>
          <w:szCs w:val="28"/>
          <w:lang w:val="fr-FR"/>
        </w:rPr>
      </w:pPr>
    </w:p>
    <w:p>
      <w:pPr>
        <w:jc w:val="center"/>
        <w:rPr>
          <w:rFonts w:hint="default" w:ascii="Trebuchet MS" w:hAnsi="Trebuchet MS" w:eastAsia="SimSun" w:cs="Trebuchet MS"/>
          <w:b/>
          <w:bCs/>
          <w:sz w:val="32"/>
          <w:szCs w:val="32"/>
          <w:u w:val="single"/>
          <w:lang w:val="fr-FR"/>
        </w:rPr>
      </w:pPr>
      <w:r>
        <w:rPr>
          <w:rFonts w:hint="default" w:ascii="Trebuchet MS" w:hAnsi="Trebuchet MS" w:eastAsia="SimSun" w:cs="Trebuchet MS"/>
          <w:b/>
          <w:bCs/>
          <w:sz w:val="32"/>
          <w:szCs w:val="32"/>
          <w:u w:val="single"/>
          <w:lang w:val="fr-FR"/>
        </w:rPr>
        <w:t>Les ports requis</w:t>
      </w:r>
    </w:p>
    <w:p>
      <w:pPr>
        <w:jc w:val="both"/>
        <w:rPr>
          <w:rFonts w:hint="default" w:ascii="Trebuchet MS" w:hAnsi="Trebuchet MS" w:eastAsia="SimSun" w:cs="Trebuchet MS"/>
          <w:b/>
          <w:bCs/>
          <w:sz w:val="32"/>
          <w:szCs w:val="32"/>
          <w:u w:val="single"/>
          <w:lang w:val="fr-FR"/>
        </w:rPr>
      </w:pPr>
    </w:p>
    <w:p>
      <w:pPr>
        <w:jc w:val="both"/>
        <w:rPr>
          <w:rFonts w:hint="default" w:ascii="Trebuchet MS" w:hAnsi="Trebuchet MS" w:eastAsia="SimSun"/>
          <w:b/>
          <w:bCs/>
          <w:sz w:val="32"/>
          <w:szCs w:val="32"/>
          <w:u w:val="single"/>
          <w:lang w:val="fr-FR"/>
        </w:rPr>
      </w:pPr>
    </w:p>
    <w:p>
      <w:pPr>
        <w:jc w:val="both"/>
        <w:rPr>
          <w:rFonts w:hint="default" w:ascii="Trebuchet MS" w:hAnsi="Trebuchet MS" w:eastAsia="SimSun"/>
          <w:b w:val="0"/>
          <w:bCs w:val="0"/>
          <w:sz w:val="28"/>
          <w:szCs w:val="28"/>
          <w:u w:val="none"/>
          <w:lang w:val="fr-FR"/>
        </w:rPr>
      </w:pPr>
      <w:r>
        <w:rPr>
          <w:rFonts w:hint="default" w:ascii="Trebuchet MS" w:hAnsi="Trebuchet MS" w:eastAsia="SimSun"/>
          <w:b w:val="0"/>
          <w:bCs w:val="0"/>
          <w:sz w:val="28"/>
          <w:szCs w:val="28"/>
          <w:u w:val="none"/>
          <w:lang w:val="fr-FR"/>
        </w:rPr>
        <w:t>Cette annexe répertorie les ports TCP et User Datagram Protocol UDP que Cisco ISE utilise pour l'intraréseau</w:t>
      </w:r>
    </w:p>
    <w:p>
      <w:pPr>
        <w:jc w:val="both"/>
        <w:rPr>
          <w:rFonts w:hint="default" w:ascii="Trebuchet MS" w:hAnsi="Trebuchet MS" w:eastAsia="SimSun"/>
          <w:b w:val="0"/>
          <w:bCs w:val="0"/>
          <w:sz w:val="28"/>
          <w:szCs w:val="28"/>
          <w:u w:val="none"/>
          <w:lang w:val="fr-FR"/>
        </w:rPr>
      </w:pPr>
      <w:r>
        <w:rPr>
          <w:rFonts w:hint="default" w:ascii="Trebuchet MS" w:hAnsi="Trebuchet MS" w:eastAsia="SimSun"/>
          <w:b w:val="0"/>
          <w:bCs w:val="0"/>
          <w:sz w:val="28"/>
          <w:szCs w:val="28"/>
          <w:u w:val="none"/>
          <w:lang w:val="fr-FR"/>
        </w:rPr>
        <w:t>communications avec des applications et des appareils externes. Les ports Cisco ISE répertoriés dans cette annexe doivent être</w:t>
      </w:r>
    </w:p>
    <w:p>
      <w:pPr>
        <w:jc w:val="both"/>
        <w:rPr>
          <w:rFonts w:hint="default" w:ascii="Trebuchet MS" w:hAnsi="Trebuchet MS" w:eastAsia="SimSun"/>
          <w:b w:val="0"/>
          <w:bCs w:val="0"/>
          <w:sz w:val="28"/>
          <w:szCs w:val="28"/>
          <w:u w:val="none"/>
          <w:lang w:val="fr-FR"/>
        </w:rPr>
      </w:pPr>
      <w:r>
        <w:rPr>
          <w:rFonts w:hint="default" w:ascii="Trebuchet MS" w:hAnsi="Trebuchet MS" w:eastAsia="SimSun"/>
          <w:b w:val="0"/>
          <w:bCs w:val="0"/>
          <w:sz w:val="28"/>
          <w:szCs w:val="28"/>
          <w:u w:val="none"/>
          <w:lang w:val="fr-FR"/>
        </w:rPr>
        <w:t>ouvert sur le pare-feu correspondant.</w:t>
      </w:r>
    </w:p>
    <w:p>
      <w:pPr>
        <w:jc w:val="both"/>
        <w:rPr>
          <w:rFonts w:hint="default" w:ascii="Trebuchet MS" w:hAnsi="Trebuchet MS" w:eastAsia="SimSun"/>
          <w:b w:val="0"/>
          <w:bCs w:val="0"/>
          <w:sz w:val="28"/>
          <w:szCs w:val="28"/>
          <w:u w:val="none"/>
          <w:lang w:val="fr-FR"/>
        </w:rPr>
      </w:pPr>
      <w:r>
        <w:rPr>
          <w:rFonts w:hint="default" w:ascii="Trebuchet MS" w:hAnsi="Trebuchet MS" w:eastAsia="SimSun"/>
          <w:b w:val="0"/>
          <w:bCs w:val="0"/>
          <w:sz w:val="28"/>
          <w:szCs w:val="28"/>
          <w:u w:val="none"/>
          <w:lang w:val="fr-FR"/>
        </w:rPr>
        <w:t>Gardez à l'esprit les informations suivantes lors de la configuration des services sur un réseau Cisco ISE :</w:t>
      </w:r>
    </w:p>
    <w:p>
      <w:pPr>
        <w:jc w:val="both"/>
        <w:rPr>
          <w:rFonts w:hint="default" w:ascii="Trebuchet MS" w:hAnsi="Trebuchet MS" w:eastAsia="SimSun"/>
          <w:b w:val="0"/>
          <w:bCs w:val="0"/>
          <w:sz w:val="28"/>
          <w:szCs w:val="28"/>
          <w:u w:val="none"/>
          <w:lang w:val="fr-FR"/>
        </w:rPr>
      </w:pPr>
      <w:r>
        <w:rPr>
          <w:rFonts w:hint="default" w:ascii="Trebuchet MS" w:hAnsi="Trebuchet MS" w:eastAsia="SimSun"/>
          <w:b w:val="0"/>
          <w:bCs w:val="0"/>
          <w:sz w:val="28"/>
          <w:szCs w:val="28"/>
          <w:u w:val="none"/>
          <w:lang w:val="fr-FR"/>
        </w:rPr>
        <w:t>• La gestion Cisco ISE est limitée à Gigabit Ethernet 0</w:t>
      </w:r>
    </w:p>
    <w:p>
      <w:pPr>
        <w:jc w:val="both"/>
        <w:rPr>
          <w:rFonts w:hint="default" w:ascii="Trebuchet MS" w:hAnsi="Trebuchet MS" w:eastAsia="SimSun"/>
          <w:b w:val="0"/>
          <w:bCs w:val="0"/>
          <w:sz w:val="28"/>
          <w:szCs w:val="28"/>
          <w:u w:val="none"/>
          <w:lang w:val="fr-FR"/>
        </w:rPr>
      </w:pPr>
      <w:r>
        <w:rPr>
          <w:rFonts w:hint="default" w:ascii="Trebuchet MS" w:hAnsi="Trebuchet MS" w:eastAsia="SimSun"/>
          <w:b w:val="0"/>
          <w:bCs w:val="0"/>
          <w:sz w:val="28"/>
          <w:szCs w:val="28"/>
          <w:u w:val="none"/>
          <w:lang w:val="fr-FR"/>
        </w:rPr>
        <w:t>• RADIUS écoute sur toutes les cartes d'interface réseau (NIC).</w:t>
      </w:r>
    </w:p>
    <w:p>
      <w:pPr>
        <w:jc w:val="both"/>
        <w:rPr>
          <w:rFonts w:hint="default" w:ascii="Trebuchet MS" w:hAnsi="Trebuchet MS" w:eastAsia="SimSun"/>
          <w:b w:val="0"/>
          <w:bCs w:val="0"/>
          <w:sz w:val="28"/>
          <w:szCs w:val="28"/>
          <w:u w:val="none"/>
          <w:lang w:val="fr-FR"/>
        </w:rPr>
      </w:pPr>
      <w:r>
        <w:rPr>
          <w:rFonts w:hint="default" w:ascii="Trebuchet MS" w:hAnsi="Trebuchet MS" w:eastAsia="SimSun"/>
          <w:b w:val="0"/>
          <w:bCs w:val="0"/>
          <w:sz w:val="28"/>
          <w:szCs w:val="28"/>
          <w:u w:val="none"/>
          <w:lang w:val="fr-FR"/>
        </w:rPr>
        <w:t>• Les interfaces de serveur Cisco ISE ne prennent pas en charge le balisage VLAN. Si vous effectuez l'installation sur une appliance matérielle,</w:t>
      </w:r>
    </w:p>
    <w:p>
      <w:pPr>
        <w:jc w:val="both"/>
        <w:rPr>
          <w:rFonts w:hint="default" w:ascii="Trebuchet MS" w:hAnsi="Trebuchet MS" w:eastAsia="SimSun"/>
          <w:b w:val="0"/>
          <w:bCs w:val="0"/>
          <w:sz w:val="28"/>
          <w:szCs w:val="28"/>
          <w:u w:val="none"/>
          <w:lang w:val="fr-FR"/>
        </w:rPr>
      </w:pPr>
      <w:r>
        <w:rPr>
          <w:rFonts w:hint="default" w:ascii="Trebuchet MS" w:hAnsi="Trebuchet MS" w:eastAsia="SimSun"/>
          <w:b w:val="0"/>
          <w:bCs w:val="0"/>
          <w:sz w:val="28"/>
          <w:szCs w:val="28"/>
          <w:u w:val="none"/>
          <w:lang w:val="fr-FR"/>
        </w:rPr>
        <w:t>Assurez-vous de désactiver la liaison VLAN sur les ports de commutateur utilisés pour se connecter aux nœuds Cisco ISE et</w:t>
      </w:r>
    </w:p>
    <w:p>
      <w:pPr>
        <w:jc w:val="both"/>
        <w:rPr>
          <w:rFonts w:hint="default" w:ascii="Trebuchet MS" w:hAnsi="Trebuchet MS" w:eastAsia="SimSun"/>
          <w:b w:val="0"/>
          <w:bCs w:val="0"/>
          <w:sz w:val="28"/>
          <w:szCs w:val="28"/>
          <w:u w:val="none"/>
          <w:lang w:val="fr-FR"/>
        </w:rPr>
      </w:pPr>
      <w:r>
        <w:rPr>
          <w:rFonts w:hint="default" w:ascii="Trebuchet MS" w:hAnsi="Trebuchet MS" w:eastAsia="SimSun"/>
          <w:b w:val="0"/>
          <w:bCs w:val="0"/>
          <w:sz w:val="28"/>
          <w:szCs w:val="28"/>
          <w:u w:val="none"/>
          <w:lang w:val="fr-FR"/>
        </w:rPr>
        <w:t>configurez-les comme ports de couche d'accès.</w:t>
      </w:r>
    </w:p>
    <w:p>
      <w:pPr>
        <w:jc w:val="both"/>
        <w:rPr>
          <w:rFonts w:hint="default" w:ascii="Trebuchet MS" w:hAnsi="Trebuchet MS" w:eastAsia="SimSun" w:cs="Trebuchet MS"/>
          <w:b w:val="0"/>
          <w:bCs w:val="0"/>
          <w:sz w:val="28"/>
          <w:szCs w:val="28"/>
          <w:u w:val="none"/>
          <w:lang w:val="fr-FR"/>
        </w:rPr>
      </w:pPr>
      <w:r>
        <w:rPr>
          <w:rFonts w:hint="default" w:ascii="Trebuchet MS" w:hAnsi="Trebuchet MS" w:eastAsia="SimSun"/>
          <w:b w:val="0"/>
          <w:bCs w:val="0"/>
          <w:sz w:val="28"/>
          <w:szCs w:val="28"/>
          <w:u w:val="none"/>
          <w:lang w:val="fr-FR"/>
        </w:rPr>
        <w:t>• Toutes les cartes réseau peuvent être configurées avec des adresses IP.</w:t>
      </w:r>
    </w:p>
    <w:p>
      <w:pPr>
        <w:rPr>
          <w:rFonts w:hint="default" w:ascii="Trebuchet MS" w:hAnsi="Trebuchet MS" w:cs="Trebuchet MS"/>
          <w:sz w:val="28"/>
          <w:szCs w:val="28"/>
          <w:lang w:val="fr-FR"/>
        </w:rPr>
      </w:pPr>
    </w:p>
    <w:p>
      <w:pPr>
        <w:rPr>
          <w:rFonts w:hint="default" w:ascii="Trebuchet MS" w:hAnsi="Trebuchet MS" w:cs="Trebuchet MS"/>
          <w:sz w:val="28"/>
          <w:szCs w:val="28"/>
          <w:lang w:val="fr-FR"/>
        </w:rPr>
      </w:pPr>
    </w:p>
    <w:p>
      <w:pPr>
        <w:rPr>
          <w:rFonts w:hint="default" w:ascii="Trebuchet MS" w:hAnsi="Trebuchet MS" w:cs="Trebuchet MS"/>
          <w:sz w:val="28"/>
          <w:szCs w:val="28"/>
          <w:lang w:val="fr-FR"/>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auto"/>
    <w:pitch w:val="default"/>
    <w:sig w:usb0="000006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A35606"/>
    <w:multiLevelType w:val="singleLevel"/>
    <w:tmpl w:val="A0A35606"/>
    <w:lvl w:ilvl="0" w:tentative="0">
      <w:start w:val="1"/>
      <w:numFmt w:val="upperRoman"/>
      <w:pStyle w:val="2"/>
      <w:lvlText w:val="%1."/>
      <w:lvlJc w:val="left"/>
      <w:pPr>
        <w:tabs>
          <w:tab w:val="left" w:pos="425"/>
        </w:tabs>
        <w:ind w:left="425" w:leftChars="0" w:hanging="425" w:firstLineChars="0"/>
      </w:pPr>
      <w:rPr>
        <w:rFonts w:hint="default"/>
      </w:rPr>
    </w:lvl>
  </w:abstractNum>
  <w:abstractNum w:abstractNumId="1">
    <w:nsid w:val="FFFFFF7C"/>
    <w:multiLevelType w:val="singleLevel"/>
    <w:tmpl w:val="FFFFFF7C"/>
    <w:lvl w:ilvl="0" w:tentative="0">
      <w:start w:val="1"/>
      <w:numFmt w:val="decimal"/>
      <w:pStyle w:val="60"/>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30"/>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49"/>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90"/>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36"/>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99"/>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94"/>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38"/>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5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101"/>
      <w:lvlText w:val=""/>
      <w:lvlJc w:val="left"/>
      <w:pPr>
        <w:tabs>
          <w:tab w:val="left" w:pos="360"/>
        </w:tabs>
        <w:ind w:left="360" w:hanging="360" w:hangingChars="200"/>
      </w:pPr>
      <w:rPr>
        <w:rFonts w:hint="default" w:ascii="Wingdings" w:hAnsi="Wingdings"/>
      </w:rPr>
    </w:lvl>
  </w:abstractNum>
  <w:num w:numId="1">
    <w:abstractNumId w:val="0"/>
  </w:num>
  <w:num w:numId="2">
    <w:abstractNumId w:val="2"/>
  </w:num>
  <w:num w:numId="3">
    <w:abstractNumId w:val="5"/>
  </w:num>
  <w:num w:numId="4">
    <w:abstractNumId w:val="8"/>
  </w:num>
  <w:num w:numId="5">
    <w:abstractNumId w:val="3"/>
  </w:num>
  <w:num w:numId="6">
    <w:abstractNumId w:val="9"/>
  </w:num>
  <w:num w:numId="7">
    <w:abstractNumId w:val="1"/>
  </w:num>
  <w:num w:numId="8">
    <w:abstractNumId w:val="4"/>
  </w:num>
  <w:num w:numId="9">
    <w:abstractNumId w:val="7"/>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AA1B2B"/>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5267474"/>
    <w:rsid w:val="37A046C7"/>
    <w:rsid w:val="4A5E74CC"/>
    <w:rsid w:val="52AA1B2B"/>
    <w:rsid w:val="6F9F26AC"/>
    <w:rsid w:val="73E97473"/>
    <w:rsid w:val="7B5E5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qFormat="1" w:unhideWhenUsed="0" w:uiPriority="0" w:semiHidden="0" w:name="Table List 5"/>
    <w:lsdException w:qFormat="1"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unhideWhenUsed="0" w:uiPriority="0" w:semiHidden="0" w:name="Table Contemporary"/>
    <w:lsdException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paragraph" w:styleId="2">
    <w:name w:val="heading 1"/>
    <w:basedOn w:val="1"/>
    <w:next w:val="1"/>
    <w:link w:val="249"/>
    <w:qFormat/>
    <w:uiPriority w:val="0"/>
    <w:pPr>
      <w:keepNext/>
      <w:keepLines/>
      <w:numPr>
        <w:ilvl w:val="0"/>
        <w:numId w:val="1"/>
      </w:numPr>
      <w:spacing w:before="340" w:beforeLines="0" w:after="330" w:afterLines="0" w:line="578" w:lineRule="auto"/>
      <w:outlineLvl w:val="0"/>
    </w:pPr>
    <w:rPr>
      <w:rFonts w:ascii="Trebuchet MS" w:hAnsi="Trebuchet MS" w:eastAsiaTheme="minorEastAsia"/>
      <w:bCs/>
      <w:kern w:val="44"/>
      <w:sz w:val="36"/>
      <w:szCs w:val="44"/>
      <w:lang w:val="fr-FR" w:eastAsia="en-US"/>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06">
    <w:name w:val="Normal Table"/>
    <w:semiHidden/>
    <w:qFormat/>
    <w:uiPriority w:val="0"/>
    <w:tblPr>
      <w:tblCellMar>
        <w:top w:w="0" w:type="dxa"/>
        <w:left w:w="108" w:type="dxa"/>
        <w:bottom w:w="0" w:type="dxa"/>
        <w:right w:w="108" w:type="dxa"/>
      </w:tblCellMar>
    </w:tblPr>
  </w:style>
  <w:style w:type="character" w:styleId="12">
    <w:name w:val="HTML Definition"/>
    <w:basedOn w:val="11"/>
    <w:qFormat/>
    <w:uiPriority w:val="0"/>
    <w:rPr>
      <w:i/>
      <w:iCs/>
    </w:rPr>
  </w:style>
  <w:style w:type="character" w:styleId="13">
    <w:name w:val="line number"/>
    <w:basedOn w:val="11"/>
    <w:qFormat/>
    <w:uiPriority w:val="0"/>
  </w:style>
  <w:style w:type="character" w:styleId="14">
    <w:name w:val="HTML Keyboard"/>
    <w:basedOn w:val="11"/>
    <w:qFormat/>
    <w:uiPriority w:val="0"/>
    <w:rPr>
      <w:rFonts w:ascii="Courier New" w:hAnsi="Courier New" w:cs="Courier New"/>
      <w:sz w:val="20"/>
      <w:szCs w:val="20"/>
    </w:rPr>
  </w:style>
  <w:style w:type="character" w:styleId="15">
    <w:name w:val="HTML Acronym"/>
    <w:basedOn w:val="11"/>
    <w:qFormat/>
    <w:uiPriority w:val="0"/>
  </w:style>
  <w:style w:type="character" w:styleId="16">
    <w:name w:val="Hyperlink"/>
    <w:basedOn w:val="11"/>
    <w:qFormat/>
    <w:uiPriority w:val="0"/>
    <w:rPr>
      <w:color w:val="0000FF"/>
      <w:u w:val="single"/>
    </w:rPr>
  </w:style>
  <w:style w:type="character" w:styleId="17">
    <w:name w:val="HTML Code"/>
    <w:basedOn w:val="11"/>
    <w:qFormat/>
    <w:uiPriority w:val="0"/>
    <w:rPr>
      <w:rFonts w:ascii="Courier New" w:hAnsi="Courier New" w:cs="Courier New"/>
      <w:sz w:val="20"/>
      <w:szCs w:val="20"/>
    </w:rPr>
  </w:style>
  <w:style w:type="character" w:styleId="18">
    <w:name w:val="HTML Cite"/>
    <w:basedOn w:val="11"/>
    <w:qFormat/>
    <w:uiPriority w:val="0"/>
    <w:rPr>
      <w:i/>
      <w:iCs/>
    </w:rPr>
  </w:style>
  <w:style w:type="character" w:styleId="19">
    <w:name w:val="footnote reference"/>
    <w:basedOn w:val="11"/>
    <w:qFormat/>
    <w:uiPriority w:val="0"/>
    <w:rPr>
      <w:vertAlign w:val="superscript"/>
    </w:rPr>
  </w:style>
  <w:style w:type="character" w:styleId="20">
    <w:name w:val="endnote reference"/>
    <w:basedOn w:val="11"/>
    <w:qFormat/>
    <w:uiPriority w:val="0"/>
    <w:rPr>
      <w:vertAlign w:val="superscript"/>
    </w:rPr>
  </w:style>
  <w:style w:type="character" w:styleId="21">
    <w:name w:val="Strong"/>
    <w:basedOn w:val="11"/>
    <w:qFormat/>
    <w:uiPriority w:val="0"/>
    <w:rPr>
      <w:b/>
      <w:bCs/>
    </w:rPr>
  </w:style>
  <w:style w:type="character" w:styleId="22">
    <w:name w:val="HTML Variable"/>
    <w:basedOn w:val="11"/>
    <w:qFormat/>
    <w:uiPriority w:val="0"/>
    <w:rPr>
      <w:i/>
      <w:iCs/>
    </w:rPr>
  </w:style>
  <w:style w:type="character" w:styleId="23">
    <w:name w:val="annotation reference"/>
    <w:basedOn w:val="11"/>
    <w:qFormat/>
    <w:uiPriority w:val="0"/>
    <w:rPr>
      <w:sz w:val="21"/>
      <w:szCs w:val="21"/>
    </w:rPr>
  </w:style>
  <w:style w:type="character" w:styleId="24">
    <w:name w:val="HTML Typewriter"/>
    <w:basedOn w:val="11"/>
    <w:qFormat/>
    <w:uiPriority w:val="0"/>
    <w:rPr>
      <w:rFonts w:ascii="Courier New" w:hAnsi="Courier New" w:cs="Courier New"/>
      <w:sz w:val="20"/>
      <w:szCs w:val="20"/>
    </w:rPr>
  </w:style>
  <w:style w:type="character" w:styleId="25">
    <w:name w:val="page number"/>
    <w:basedOn w:val="11"/>
    <w:qFormat/>
    <w:uiPriority w:val="0"/>
  </w:style>
  <w:style w:type="character" w:styleId="26">
    <w:name w:val="Emphasis"/>
    <w:basedOn w:val="11"/>
    <w:qFormat/>
    <w:uiPriority w:val="0"/>
    <w:rPr>
      <w:i/>
      <w:iCs/>
    </w:rPr>
  </w:style>
  <w:style w:type="character" w:styleId="27">
    <w:name w:val="FollowedHyperlink"/>
    <w:basedOn w:val="11"/>
    <w:qFormat/>
    <w:uiPriority w:val="0"/>
    <w:rPr>
      <w:color w:val="800080"/>
      <w:u w:val="single"/>
    </w:rPr>
  </w:style>
  <w:style w:type="character" w:styleId="28">
    <w:name w:val="HTML Sample"/>
    <w:basedOn w:val="11"/>
    <w:qFormat/>
    <w:uiPriority w:val="0"/>
    <w:rPr>
      <w:rFonts w:ascii="Courier New" w:hAnsi="Courier New" w:cs="Courier New"/>
    </w:rPr>
  </w:style>
  <w:style w:type="paragraph" w:styleId="29">
    <w:name w:val="toc 9"/>
    <w:basedOn w:val="1"/>
    <w:next w:val="1"/>
    <w:qFormat/>
    <w:uiPriority w:val="0"/>
    <w:pPr>
      <w:ind w:left="3360" w:leftChars="1600"/>
    </w:pPr>
  </w:style>
  <w:style w:type="paragraph" w:styleId="30">
    <w:name w:val="List Number 4"/>
    <w:basedOn w:val="1"/>
    <w:qFormat/>
    <w:uiPriority w:val="0"/>
    <w:pPr>
      <w:numPr>
        <w:ilvl w:val="0"/>
        <w:numId w:val="2"/>
      </w:numPr>
    </w:pPr>
  </w:style>
  <w:style w:type="paragraph" w:styleId="31">
    <w:name w:val="toc 5"/>
    <w:basedOn w:val="1"/>
    <w:next w:val="1"/>
    <w:qFormat/>
    <w:uiPriority w:val="0"/>
    <w:pPr>
      <w:ind w:left="1680" w:leftChars="800"/>
    </w:pPr>
  </w:style>
  <w:style w:type="paragraph" w:styleId="32">
    <w:name w:val="List 4"/>
    <w:basedOn w:val="1"/>
    <w:qFormat/>
    <w:uiPriority w:val="0"/>
    <w:pPr>
      <w:ind w:left="100" w:leftChars="600" w:hanging="200" w:hangingChars="200"/>
    </w:pPr>
  </w:style>
  <w:style w:type="paragraph" w:styleId="33">
    <w:name w:val="Document Map"/>
    <w:basedOn w:val="1"/>
    <w:qFormat/>
    <w:uiPriority w:val="0"/>
    <w:pPr>
      <w:shd w:val="clear" w:color="auto" w:fill="000080"/>
    </w:pPr>
  </w:style>
  <w:style w:type="paragraph" w:styleId="34">
    <w:name w:val="Subtitle"/>
    <w:basedOn w:val="1"/>
    <w:qFormat/>
    <w:uiPriority w:val="0"/>
    <w:pPr>
      <w:spacing w:before="240" w:after="60" w:line="312" w:lineRule="auto"/>
      <w:jc w:val="center"/>
      <w:outlineLvl w:val="1"/>
    </w:pPr>
    <w:rPr>
      <w:rFonts w:ascii="Arial" w:hAnsi="Arial" w:cs="Arial"/>
      <w:b/>
      <w:bCs/>
      <w:kern w:val="28"/>
      <w:sz w:val="32"/>
      <w:szCs w:val="32"/>
    </w:rPr>
  </w:style>
  <w:style w:type="paragraph" w:styleId="35">
    <w:name w:val="HTML Preformatted"/>
    <w:basedOn w:val="1"/>
    <w:qFormat/>
    <w:uiPriority w:val="0"/>
    <w:rPr>
      <w:rFonts w:ascii="Courier New" w:hAnsi="Courier New" w:cs="Courier New"/>
      <w:sz w:val="20"/>
    </w:rPr>
  </w:style>
  <w:style w:type="paragraph" w:styleId="36">
    <w:name w:val="List Bullet 5"/>
    <w:basedOn w:val="1"/>
    <w:qFormat/>
    <w:uiPriority w:val="0"/>
    <w:pPr>
      <w:numPr>
        <w:ilvl w:val="0"/>
        <w:numId w:val="3"/>
      </w:numPr>
    </w:pPr>
  </w:style>
  <w:style w:type="paragraph" w:styleId="37">
    <w:name w:val="endnote text"/>
    <w:basedOn w:val="1"/>
    <w:qFormat/>
    <w:uiPriority w:val="0"/>
    <w:pPr>
      <w:snapToGrid w:val="0"/>
      <w:jc w:val="left"/>
    </w:pPr>
  </w:style>
  <w:style w:type="paragraph" w:styleId="38">
    <w:name w:val="List Bullet 2"/>
    <w:basedOn w:val="1"/>
    <w:qFormat/>
    <w:uiPriority w:val="0"/>
    <w:pPr>
      <w:numPr>
        <w:ilvl w:val="0"/>
        <w:numId w:val="4"/>
      </w:numPr>
    </w:pPr>
  </w:style>
  <w:style w:type="paragraph" w:styleId="39">
    <w:name w:val="index 4"/>
    <w:basedOn w:val="1"/>
    <w:next w:val="1"/>
    <w:qFormat/>
    <w:uiPriority w:val="0"/>
    <w:pPr>
      <w:ind w:left="600" w:leftChars="600"/>
    </w:pPr>
  </w:style>
  <w:style w:type="paragraph" w:styleId="40">
    <w:name w:val="List Continue 4"/>
    <w:basedOn w:val="1"/>
    <w:qFormat/>
    <w:uiPriority w:val="0"/>
    <w:pPr>
      <w:spacing w:after="120"/>
      <w:ind w:left="1680" w:leftChars="800"/>
    </w:pPr>
  </w:style>
  <w:style w:type="paragraph" w:styleId="41">
    <w:name w:val="index 9"/>
    <w:basedOn w:val="1"/>
    <w:next w:val="1"/>
    <w:qFormat/>
    <w:uiPriority w:val="0"/>
    <w:pPr>
      <w:ind w:left="1600" w:leftChars="1600"/>
    </w:pPr>
  </w:style>
  <w:style w:type="paragraph" w:styleId="42">
    <w:name w:val="footnote text"/>
    <w:basedOn w:val="1"/>
    <w:qFormat/>
    <w:uiPriority w:val="0"/>
    <w:pPr>
      <w:snapToGrid w:val="0"/>
      <w:jc w:val="left"/>
    </w:pPr>
    <w:rPr>
      <w:sz w:val="18"/>
      <w:szCs w:val="18"/>
    </w:rPr>
  </w:style>
  <w:style w:type="paragraph" w:styleId="43">
    <w:name w:val="annotation subject"/>
    <w:basedOn w:val="44"/>
    <w:next w:val="44"/>
    <w:qFormat/>
    <w:uiPriority w:val="0"/>
    <w:rPr>
      <w:b/>
      <w:bCs/>
    </w:rPr>
  </w:style>
  <w:style w:type="paragraph" w:styleId="44">
    <w:name w:val="annotation text"/>
    <w:basedOn w:val="1"/>
    <w:qFormat/>
    <w:uiPriority w:val="0"/>
    <w:pPr>
      <w:jc w:val="left"/>
    </w:pPr>
  </w:style>
  <w:style w:type="paragraph" w:styleId="45">
    <w:name w:val="index 3"/>
    <w:basedOn w:val="1"/>
    <w:next w:val="1"/>
    <w:qFormat/>
    <w:uiPriority w:val="0"/>
    <w:pPr>
      <w:ind w:left="400" w:leftChars="400"/>
    </w:pPr>
  </w:style>
  <w:style w:type="paragraph" w:styleId="46">
    <w:name w:val="List Continue 2"/>
    <w:basedOn w:val="1"/>
    <w:qFormat/>
    <w:uiPriority w:val="0"/>
    <w:pPr>
      <w:spacing w:after="120"/>
      <w:ind w:left="840" w:leftChars="400"/>
    </w:pPr>
  </w:style>
  <w:style w:type="paragraph" w:styleId="47">
    <w:name w:val="Body Text Indent"/>
    <w:basedOn w:val="1"/>
    <w:qFormat/>
    <w:uiPriority w:val="0"/>
    <w:pPr>
      <w:spacing w:after="120"/>
      <w:ind w:left="420" w:leftChars="200"/>
    </w:pPr>
  </w:style>
  <w:style w:type="paragraph" w:styleId="48">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49">
    <w:name w:val="List Number 3"/>
    <w:basedOn w:val="1"/>
    <w:qFormat/>
    <w:uiPriority w:val="0"/>
    <w:pPr>
      <w:numPr>
        <w:ilvl w:val="0"/>
        <w:numId w:val="5"/>
      </w:numPr>
    </w:pPr>
  </w:style>
  <w:style w:type="paragraph" w:styleId="50">
    <w:name w:val="Closing"/>
    <w:basedOn w:val="1"/>
    <w:qFormat/>
    <w:uiPriority w:val="0"/>
    <w:pPr>
      <w:ind w:left="100" w:leftChars="2100"/>
    </w:pPr>
  </w:style>
  <w:style w:type="paragraph" w:styleId="51">
    <w:name w:val="Block Text"/>
    <w:basedOn w:val="1"/>
    <w:qFormat/>
    <w:uiPriority w:val="0"/>
    <w:pPr>
      <w:spacing w:after="120"/>
      <w:ind w:left="1440" w:leftChars="700" w:right="1440" w:rightChars="700"/>
    </w:pPr>
  </w:style>
  <w:style w:type="paragraph" w:styleId="52">
    <w:name w:val="envelope return"/>
    <w:basedOn w:val="1"/>
    <w:qFormat/>
    <w:uiPriority w:val="0"/>
    <w:pPr>
      <w:snapToGrid w:val="0"/>
    </w:pPr>
    <w:rPr>
      <w:rFonts w:ascii="Arial" w:hAnsi="Arial" w:cs="Arial"/>
    </w:rPr>
  </w:style>
  <w:style w:type="paragraph" w:styleId="53">
    <w:name w:val="table of authorities"/>
    <w:basedOn w:val="1"/>
    <w:next w:val="1"/>
    <w:qFormat/>
    <w:uiPriority w:val="0"/>
    <w:pPr>
      <w:ind w:left="420" w:leftChars="200"/>
    </w:pPr>
  </w:style>
  <w:style w:type="paragraph" w:styleId="54">
    <w:name w:val="Body Text 3"/>
    <w:basedOn w:val="1"/>
    <w:qFormat/>
    <w:uiPriority w:val="0"/>
    <w:pPr>
      <w:spacing w:after="120"/>
    </w:pPr>
    <w:rPr>
      <w:sz w:val="16"/>
      <w:szCs w:val="16"/>
    </w:rPr>
  </w:style>
  <w:style w:type="paragraph" w:styleId="55">
    <w:name w:val="Note Heading"/>
    <w:basedOn w:val="1"/>
    <w:next w:val="1"/>
    <w:qFormat/>
    <w:uiPriority w:val="0"/>
    <w:pPr>
      <w:jc w:val="center"/>
    </w:pPr>
  </w:style>
  <w:style w:type="paragraph" w:styleId="56">
    <w:name w:val="caption"/>
    <w:basedOn w:val="1"/>
    <w:next w:val="1"/>
    <w:semiHidden/>
    <w:unhideWhenUsed/>
    <w:qFormat/>
    <w:uiPriority w:val="0"/>
    <w:rPr>
      <w:rFonts w:ascii="Arial" w:hAnsi="Arial" w:eastAsia="黑体" w:cs="Arial"/>
      <w:sz w:val="20"/>
    </w:rPr>
  </w:style>
  <w:style w:type="paragraph" w:styleId="57">
    <w:name w:val="index 1"/>
    <w:basedOn w:val="1"/>
    <w:next w:val="1"/>
    <w:qFormat/>
    <w:uiPriority w:val="0"/>
  </w:style>
  <w:style w:type="paragraph" w:styleId="58">
    <w:name w:val="List Number"/>
    <w:basedOn w:val="1"/>
    <w:qFormat/>
    <w:uiPriority w:val="0"/>
    <w:pPr>
      <w:numPr>
        <w:ilvl w:val="0"/>
        <w:numId w:val="6"/>
      </w:numPr>
    </w:pPr>
  </w:style>
  <w:style w:type="paragraph" w:styleId="59">
    <w:name w:val="E-mail Signature"/>
    <w:basedOn w:val="1"/>
    <w:qFormat/>
    <w:uiPriority w:val="0"/>
  </w:style>
  <w:style w:type="paragraph" w:styleId="60">
    <w:name w:val="List Number 5"/>
    <w:basedOn w:val="1"/>
    <w:qFormat/>
    <w:uiPriority w:val="0"/>
    <w:pPr>
      <w:numPr>
        <w:ilvl w:val="0"/>
        <w:numId w:val="7"/>
      </w:numPr>
    </w:pPr>
  </w:style>
  <w:style w:type="paragraph" w:styleId="61">
    <w:name w:val="Body Text Indent 3"/>
    <w:basedOn w:val="1"/>
    <w:qFormat/>
    <w:uiPriority w:val="0"/>
    <w:pPr>
      <w:spacing w:after="120"/>
      <w:ind w:left="420" w:leftChars="200"/>
    </w:pPr>
    <w:rPr>
      <w:sz w:val="16"/>
      <w:szCs w:val="16"/>
    </w:rPr>
  </w:style>
  <w:style w:type="paragraph" w:styleId="62">
    <w:name w:val="Body Text"/>
    <w:basedOn w:val="1"/>
    <w:qFormat/>
    <w:uiPriority w:val="0"/>
    <w:pPr>
      <w:spacing w:after="120"/>
    </w:pPr>
  </w:style>
  <w:style w:type="paragraph" w:styleId="63">
    <w:name w:val="Balloon Text"/>
    <w:basedOn w:val="1"/>
    <w:qFormat/>
    <w:uiPriority w:val="0"/>
    <w:rPr>
      <w:sz w:val="16"/>
      <w:szCs w:val="16"/>
    </w:rPr>
  </w:style>
  <w:style w:type="paragraph" w:styleId="64">
    <w:name w:val="Body Text First Indent 2"/>
    <w:basedOn w:val="47"/>
    <w:qFormat/>
    <w:uiPriority w:val="0"/>
    <w:pPr>
      <w:ind w:firstLine="420" w:firstLineChars="200"/>
    </w:pPr>
  </w:style>
  <w:style w:type="paragraph" w:styleId="65">
    <w:name w:val="List 3"/>
    <w:basedOn w:val="1"/>
    <w:qFormat/>
    <w:uiPriority w:val="0"/>
    <w:pPr>
      <w:ind w:left="100" w:leftChars="400" w:hanging="200" w:hangingChars="200"/>
    </w:pPr>
  </w:style>
  <w:style w:type="paragraph" w:styleId="66">
    <w:name w:val="index 5"/>
    <w:basedOn w:val="1"/>
    <w:next w:val="1"/>
    <w:qFormat/>
    <w:uiPriority w:val="0"/>
    <w:pPr>
      <w:ind w:left="800" w:leftChars="800"/>
    </w:pPr>
  </w:style>
  <w:style w:type="paragraph" w:styleId="67">
    <w:name w:val="Date"/>
    <w:basedOn w:val="1"/>
    <w:next w:val="1"/>
    <w:qFormat/>
    <w:uiPriority w:val="0"/>
    <w:pPr>
      <w:ind w:left="100" w:leftChars="2500"/>
    </w:pPr>
  </w:style>
  <w:style w:type="paragraph" w:styleId="68">
    <w:name w:val="Body Text First Indent"/>
    <w:basedOn w:val="62"/>
    <w:qFormat/>
    <w:uiPriority w:val="0"/>
    <w:pPr>
      <w:ind w:firstLine="420" w:firstLineChars="100"/>
    </w:pPr>
  </w:style>
  <w:style w:type="paragraph" w:styleId="69">
    <w:name w:val="Body Text Indent 2"/>
    <w:basedOn w:val="1"/>
    <w:qFormat/>
    <w:uiPriority w:val="0"/>
    <w:pPr>
      <w:spacing w:after="120" w:line="480" w:lineRule="auto"/>
      <w:ind w:left="420" w:leftChars="200"/>
    </w:pPr>
  </w:style>
  <w:style w:type="paragraph" w:styleId="70">
    <w:name w:val="HTML Address"/>
    <w:basedOn w:val="1"/>
    <w:qFormat/>
    <w:uiPriority w:val="0"/>
    <w:rPr>
      <w:i/>
      <w:iCs/>
    </w:rPr>
  </w:style>
  <w:style w:type="paragraph" w:styleId="71">
    <w:name w:val="List 5"/>
    <w:basedOn w:val="1"/>
    <w:qFormat/>
    <w:uiPriority w:val="0"/>
    <w:pPr>
      <w:ind w:left="100" w:leftChars="800" w:hanging="200" w:hangingChars="200"/>
    </w:pPr>
  </w:style>
  <w:style w:type="paragraph" w:styleId="72">
    <w:name w:val="List Continue 5"/>
    <w:basedOn w:val="1"/>
    <w:qFormat/>
    <w:uiPriority w:val="0"/>
    <w:pPr>
      <w:spacing w:after="120"/>
      <w:ind w:left="2100" w:leftChars="1000"/>
    </w:pPr>
  </w:style>
  <w:style w:type="paragraph" w:styleId="73">
    <w:name w:val="toc 8"/>
    <w:basedOn w:val="1"/>
    <w:next w:val="1"/>
    <w:qFormat/>
    <w:uiPriority w:val="0"/>
    <w:pPr>
      <w:ind w:left="2940" w:leftChars="1400"/>
    </w:pPr>
  </w:style>
  <w:style w:type="paragraph" w:styleId="74">
    <w:name w:val="index 7"/>
    <w:basedOn w:val="1"/>
    <w:next w:val="1"/>
    <w:qFormat/>
    <w:uiPriority w:val="0"/>
    <w:pPr>
      <w:ind w:left="1200" w:leftChars="1200"/>
    </w:pPr>
  </w:style>
  <w:style w:type="paragraph" w:styleId="75">
    <w:name w:val="toa heading"/>
    <w:basedOn w:val="1"/>
    <w:next w:val="1"/>
    <w:qFormat/>
    <w:uiPriority w:val="0"/>
    <w:pPr>
      <w:spacing w:before="120"/>
    </w:pPr>
    <w:rPr>
      <w:rFonts w:ascii="Arial" w:hAnsi="Arial" w:cs="Arial"/>
      <w:sz w:val="24"/>
      <w:szCs w:val="24"/>
    </w:rPr>
  </w:style>
  <w:style w:type="paragraph" w:styleId="76">
    <w:name w:val="Plain Text"/>
    <w:basedOn w:val="1"/>
    <w:qFormat/>
    <w:uiPriority w:val="0"/>
    <w:rPr>
      <w:rFonts w:ascii="SimSun" w:hAnsi="Courier New" w:cs="Courier New"/>
      <w:szCs w:val="21"/>
    </w:rPr>
  </w:style>
  <w:style w:type="paragraph" w:styleId="77">
    <w:name w:val="toc 4"/>
    <w:basedOn w:val="1"/>
    <w:next w:val="1"/>
    <w:qFormat/>
    <w:uiPriority w:val="0"/>
    <w:pPr>
      <w:ind w:left="1260" w:leftChars="600"/>
    </w:pPr>
  </w:style>
  <w:style w:type="paragraph" w:styleId="78">
    <w:name w:val="Body Text 2"/>
    <w:basedOn w:val="1"/>
    <w:qFormat/>
    <w:uiPriority w:val="0"/>
    <w:pPr>
      <w:spacing w:after="120" w:line="480" w:lineRule="auto"/>
    </w:pPr>
  </w:style>
  <w:style w:type="paragraph" w:styleId="79">
    <w:name w:val="toc 7"/>
    <w:basedOn w:val="1"/>
    <w:next w:val="1"/>
    <w:qFormat/>
    <w:uiPriority w:val="0"/>
    <w:pPr>
      <w:ind w:left="2520" w:leftChars="1200"/>
    </w:pPr>
  </w:style>
  <w:style w:type="paragraph" w:styleId="80">
    <w:name w:val="index 6"/>
    <w:basedOn w:val="1"/>
    <w:next w:val="1"/>
    <w:qFormat/>
    <w:uiPriority w:val="0"/>
    <w:pPr>
      <w:ind w:left="1000" w:leftChars="1000"/>
    </w:pPr>
  </w:style>
  <w:style w:type="paragraph" w:styleId="81">
    <w:name w:val="toc 3"/>
    <w:basedOn w:val="1"/>
    <w:next w:val="1"/>
    <w:qFormat/>
    <w:uiPriority w:val="0"/>
    <w:pPr>
      <w:ind w:left="840" w:leftChars="400"/>
    </w:pPr>
  </w:style>
  <w:style w:type="paragraph" w:styleId="82">
    <w:name w:val="Normal (Web)"/>
    <w:basedOn w:val="1"/>
    <w:qFormat/>
    <w:uiPriority w:val="0"/>
    <w:rPr>
      <w:sz w:val="24"/>
      <w:szCs w:val="24"/>
    </w:rPr>
  </w:style>
  <w:style w:type="paragraph" w:styleId="83">
    <w:name w:val="footer"/>
    <w:basedOn w:val="1"/>
    <w:qFormat/>
    <w:uiPriority w:val="0"/>
    <w:pPr>
      <w:tabs>
        <w:tab w:val="center" w:pos="4153"/>
        <w:tab w:val="right" w:pos="8306"/>
      </w:tabs>
      <w:snapToGrid w:val="0"/>
      <w:jc w:val="left"/>
    </w:pPr>
    <w:rPr>
      <w:sz w:val="18"/>
      <w:szCs w:val="18"/>
    </w:rPr>
  </w:style>
  <w:style w:type="paragraph" w:styleId="84">
    <w:name w:val="List"/>
    <w:basedOn w:val="1"/>
    <w:qFormat/>
    <w:uiPriority w:val="0"/>
    <w:pPr>
      <w:ind w:left="200" w:hanging="200" w:hangingChars="200"/>
    </w:pPr>
  </w:style>
  <w:style w:type="paragraph" w:styleId="85">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86">
    <w:name w:val="index 8"/>
    <w:basedOn w:val="1"/>
    <w:next w:val="1"/>
    <w:qFormat/>
    <w:uiPriority w:val="0"/>
    <w:pPr>
      <w:ind w:left="1400" w:leftChars="1400"/>
    </w:pPr>
  </w:style>
  <w:style w:type="paragraph" w:styleId="87">
    <w:name w:val="header"/>
    <w:basedOn w:val="1"/>
    <w:qFormat/>
    <w:uiPriority w:val="0"/>
    <w:pPr>
      <w:tabs>
        <w:tab w:val="center" w:pos="4153"/>
        <w:tab w:val="right" w:pos="8306"/>
      </w:tabs>
      <w:snapToGrid w:val="0"/>
    </w:pPr>
    <w:rPr>
      <w:sz w:val="18"/>
      <w:szCs w:val="18"/>
    </w:rPr>
  </w:style>
  <w:style w:type="paragraph" w:styleId="8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9">
    <w:name w:val="List Continue 3"/>
    <w:basedOn w:val="1"/>
    <w:qFormat/>
    <w:uiPriority w:val="0"/>
    <w:pPr>
      <w:spacing w:after="120"/>
      <w:ind w:left="1260" w:leftChars="600"/>
    </w:pPr>
  </w:style>
  <w:style w:type="paragraph" w:styleId="90">
    <w:name w:val="List Number 2"/>
    <w:basedOn w:val="1"/>
    <w:qFormat/>
    <w:uiPriority w:val="0"/>
    <w:pPr>
      <w:numPr>
        <w:ilvl w:val="0"/>
        <w:numId w:val="8"/>
      </w:numPr>
    </w:pPr>
  </w:style>
  <w:style w:type="paragraph" w:styleId="91">
    <w:name w:val="toc 6"/>
    <w:basedOn w:val="1"/>
    <w:next w:val="1"/>
    <w:qFormat/>
    <w:uiPriority w:val="0"/>
    <w:pPr>
      <w:ind w:left="2100" w:leftChars="1000"/>
    </w:pPr>
  </w:style>
  <w:style w:type="paragraph" w:styleId="92">
    <w:name w:val="index heading"/>
    <w:basedOn w:val="1"/>
    <w:next w:val="57"/>
    <w:qFormat/>
    <w:uiPriority w:val="0"/>
    <w:rPr>
      <w:rFonts w:ascii="Arial" w:hAnsi="Arial" w:cs="Arial"/>
      <w:b/>
      <w:bCs/>
    </w:rPr>
  </w:style>
  <w:style w:type="paragraph" w:styleId="93">
    <w:name w:val="toc 2"/>
    <w:basedOn w:val="1"/>
    <w:next w:val="1"/>
    <w:qFormat/>
    <w:uiPriority w:val="0"/>
    <w:pPr>
      <w:ind w:left="420" w:leftChars="200"/>
    </w:pPr>
  </w:style>
  <w:style w:type="paragraph" w:styleId="94">
    <w:name w:val="List Bullet 3"/>
    <w:basedOn w:val="1"/>
    <w:qFormat/>
    <w:uiPriority w:val="0"/>
    <w:pPr>
      <w:numPr>
        <w:ilvl w:val="0"/>
        <w:numId w:val="9"/>
      </w:numPr>
    </w:pPr>
  </w:style>
  <w:style w:type="paragraph" w:styleId="95">
    <w:name w:val="List 2"/>
    <w:basedOn w:val="1"/>
    <w:qFormat/>
    <w:uiPriority w:val="0"/>
    <w:pPr>
      <w:ind w:left="100" w:leftChars="200" w:hanging="200" w:hangingChars="200"/>
    </w:pPr>
  </w:style>
  <w:style w:type="paragraph" w:styleId="96">
    <w:name w:val="index 2"/>
    <w:basedOn w:val="1"/>
    <w:next w:val="1"/>
    <w:qFormat/>
    <w:uiPriority w:val="0"/>
    <w:pPr>
      <w:ind w:left="200" w:leftChars="200"/>
    </w:pPr>
  </w:style>
  <w:style w:type="paragraph" w:styleId="97">
    <w:name w:val="List Continue"/>
    <w:basedOn w:val="1"/>
    <w:qFormat/>
    <w:uiPriority w:val="0"/>
    <w:pPr>
      <w:spacing w:after="120"/>
      <w:ind w:left="420" w:leftChars="200"/>
    </w:pPr>
  </w:style>
  <w:style w:type="paragraph" w:styleId="98">
    <w:name w:val="Signature"/>
    <w:basedOn w:val="1"/>
    <w:qFormat/>
    <w:uiPriority w:val="0"/>
    <w:pPr>
      <w:ind w:left="100" w:leftChars="2100"/>
    </w:pPr>
  </w:style>
  <w:style w:type="paragraph" w:styleId="99">
    <w:name w:val="List Bullet 4"/>
    <w:basedOn w:val="1"/>
    <w:qFormat/>
    <w:uiPriority w:val="0"/>
    <w:pPr>
      <w:numPr>
        <w:ilvl w:val="0"/>
        <w:numId w:val="10"/>
      </w:numPr>
    </w:pPr>
  </w:style>
  <w:style w:type="paragraph" w:styleId="100">
    <w:name w:val="Normal Indent"/>
    <w:basedOn w:val="1"/>
    <w:qFormat/>
    <w:uiPriority w:val="0"/>
    <w:pPr>
      <w:ind w:firstLine="420" w:firstLineChars="200"/>
    </w:pPr>
  </w:style>
  <w:style w:type="paragraph" w:styleId="101">
    <w:name w:val="List Bullet"/>
    <w:basedOn w:val="1"/>
    <w:qFormat/>
    <w:uiPriority w:val="0"/>
    <w:pPr>
      <w:numPr>
        <w:ilvl w:val="0"/>
        <w:numId w:val="11"/>
      </w:numPr>
    </w:pPr>
  </w:style>
  <w:style w:type="paragraph" w:styleId="102">
    <w:name w:val="Salutation"/>
    <w:basedOn w:val="1"/>
    <w:next w:val="1"/>
    <w:qFormat/>
    <w:uiPriority w:val="0"/>
  </w:style>
  <w:style w:type="paragraph" w:styleId="103">
    <w:name w:val="table of figures"/>
    <w:basedOn w:val="1"/>
    <w:next w:val="1"/>
    <w:qFormat/>
    <w:uiPriority w:val="0"/>
    <w:pPr>
      <w:ind w:leftChars="200" w:hanging="200" w:hangingChars="200"/>
    </w:pPr>
  </w:style>
  <w:style w:type="paragraph" w:styleId="104">
    <w:name w:val="Title"/>
    <w:basedOn w:val="1"/>
    <w:qFormat/>
    <w:uiPriority w:val="0"/>
    <w:pPr>
      <w:spacing w:before="240" w:after="60"/>
      <w:jc w:val="center"/>
      <w:outlineLvl w:val="0"/>
    </w:pPr>
    <w:rPr>
      <w:rFonts w:ascii="Arial" w:hAnsi="Arial" w:cs="Arial"/>
      <w:b/>
      <w:bCs/>
      <w:sz w:val="32"/>
      <w:szCs w:val="32"/>
    </w:rPr>
  </w:style>
  <w:style w:type="paragraph" w:styleId="105">
    <w:name w:val="toc 1"/>
    <w:basedOn w:val="1"/>
    <w:next w:val="1"/>
    <w:qFormat/>
    <w:uiPriority w:val="0"/>
  </w:style>
  <w:style w:type="table" w:styleId="107">
    <w:name w:val="Table 3D effects 1"/>
    <w:basedOn w:val="106"/>
    <w:qFormat/>
    <w:uiPriority w:val="0"/>
    <w:pPr>
      <w:widowControl w:val="0"/>
      <w:jc w:val="both"/>
    </w:pPr>
    <w:tcPr>
      <w:shd w:val="solid" w:color="C0C0C0" w:fill="FFFFFF"/>
    </w:tcPr>
    <w:tblStylePr w:type="firstRow">
      <w:rPr>
        <w:b/>
        <w:bCs/>
        <w:color w:val="800080"/>
      </w:rPr>
      <w:tcPr>
        <w:tcBorders>
          <w:left w:val="single" w:color="808080" w:sz="6" w:space="0"/>
          <w:tl2br w:val="nil"/>
          <w:tr2bl w:val="nil"/>
        </w:tcBorders>
      </w:tcPr>
    </w:tblStylePr>
    <w:tblStylePr w:type="lastRow">
      <w:tcPr>
        <w:tcBorders>
          <w:top w:val="single" w:color="FFFFFF" w:sz="6" w:space="0"/>
          <w:tl2br w:val="nil"/>
          <w:tr2bl w:val="nil"/>
        </w:tcBorders>
      </w:tcPr>
    </w:tblStylePr>
    <w:tblStylePr w:type="firstCol">
      <w:rPr>
        <w:b/>
        <w:bCs/>
      </w:rPr>
      <w:tcPr>
        <w:tcBorders>
          <w:right w:val="single" w:color="808080" w:sz="6" w:space="0"/>
          <w:tl2br w:val="nil"/>
          <w:tr2bl w:val="nil"/>
        </w:tcBorders>
      </w:tcPr>
    </w:tblStylePr>
    <w:tblStylePr w:type="lastCol">
      <w:tcPr>
        <w:tcBorders>
          <w:bottom w:val="single" w:color="FFFFFF" w:sz="6" w:space="0"/>
          <w:tl2br w:val="nil"/>
          <w:tr2bl w:val="nil"/>
        </w:tcBorders>
      </w:tcPr>
    </w:tblStylePr>
    <w:tblStylePr w:type="neCell">
      <w:tcPr>
        <w:tcBorders>
          <w:left w:val="nil"/>
          <w:bottom w:val="nil"/>
          <w:tl2br w:val="nil"/>
          <w:tr2bl w:val="nil"/>
        </w:tcBorders>
      </w:tcPr>
    </w:tblStylePr>
    <w:tblStylePr w:type="nwCell">
      <w:tcPr>
        <w:tcBorders>
          <w:left w:val="nil"/>
          <w:right w:val="nil"/>
          <w:tl2br w:val="nil"/>
          <w:tr2bl w:val="nil"/>
        </w:tcBorders>
      </w:tcPr>
    </w:tblStylePr>
    <w:tblStylePr w:type="seCell">
      <w:tcPr>
        <w:tcBorders>
          <w:top w:val="nil"/>
          <w:bottom w:val="nil"/>
          <w:tl2br w:val="nil"/>
          <w:tr2bl w:val="nil"/>
        </w:tcBorders>
      </w:tcPr>
    </w:tblStylePr>
    <w:tblStylePr w:type="swCell">
      <w:rPr>
        <w:color w:val="000080"/>
      </w:rPr>
      <w:tcPr>
        <w:tcBorders>
          <w:top w:val="nil"/>
          <w:right w:val="nil"/>
          <w:tl2br w:val="nil"/>
          <w:tr2bl w:val="nil"/>
        </w:tcBorders>
      </w:tcPr>
    </w:tblStylePr>
  </w:style>
  <w:style w:type="table" w:styleId="108">
    <w:name w:val="Table 3D effects 2"/>
    <w:basedOn w:val="106"/>
    <w:qFormat/>
    <w:uiPriority w:val="0"/>
    <w:pPr>
      <w:widowControl w:val="0"/>
      <w:jc w:val="both"/>
    </w:pPr>
    <w:tcPr>
      <w:shd w:val="solid" w:color="C0C0C0" w:fill="FFFFFF"/>
    </w:tcPr>
    <w:tblStylePr w:type="firstRow">
      <w:rPr>
        <w:b/>
        <w:bCs/>
      </w:rPr>
      <w:tcPr>
        <w:tcBorders>
          <w:tl2br w:val="nil"/>
          <w:tr2bl w:val="nil"/>
        </w:tcBorders>
      </w:tcPr>
    </w:tblStylePr>
    <w:tblStylePr w:type="firstCol">
      <w:tcPr>
        <w:tcBorders>
          <w:top w:val="nil"/>
          <w:left w:val="nil"/>
          <w:right w:val="single" w:color="808080" w:sz="6" w:space="0"/>
          <w:tl2br w:val="nil"/>
          <w:tr2bl w:val="nil"/>
        </w:tcBorders>
      </w:tcPr>
    </w:tblStylePr>
    <w:tblStylePr w:type="lastCol">
      <w:tcPr>
        <w:tcBorders>
          <w:right w:val="single" w:color="FFFFFF" w:sz="6" w:space="0"/>
          <w:tl2br w:val="nil"/>
          <w:tr2bl w:val="nil"/>
        </w:tcBorders>
      </w:tcPr>
    </w:tblStylePr>
    <w:tblStylePr w:type="band1Horz">
      <w:tcPr>
        <w:tcBorders>
          <w:top w:val="single" w:color="808080" w:sz="6" w:space="0"/>
          <w:left w:val="single" w:color="FFFFFF" w:sz="6" w:space="0"/>
          <w:tl2br w:val="nil"/>
          <w:tr2bl w:val="nil"/>
        </w:tcBorders>
      </w:tcPr>
    </w:tblStylePr>
    <w:tblStylePr w:type="swCell">
      <w:rPr>
        <w:b/>
        <w:bCs/>
      </w:rPr>
      <w:tcPr>
        <w:tcBorders>
          <w:tl2br w:val="nil"/>
          <w:tr2bl w:val="nil"/>
        </w:tcBorders>
      </w:tcPr>
    </w:tblStylePr>
  </w:style>
  <w:style w:type="table" w:styleId="109">
    <w:name w:val="Table 3D effects 3"/>
    <w:basedOn w:val="106"/>
    <w:qFormat/>
    <w:uiPriority w:val="0"/>
    <w:pPr>
      <w:widowControl w:val="0"/>
      <w:jc w:val="both"/>
    </w:pPr>
    <w:tblStylePr w:type="firstRow">
      <w:rPr>
        <w:b/>
        <w:bCs/>
      </w:rPr>
      <w:tcPr>
        <w:tcBorders>
          <w:tl2br w:val="nil"/>
          <w:tr2bl w:val="nil"/>
        </w:tcBorders>
      </w:tcPr>
    </w:tblStylePr>
    <w:tblStylePr w:type="firstCol">
      <w:tcPr>
        <w:tcBorders>
          <w:top w:val="nil"/>
          <w:left w:val="nil"/>
          <w:right w:val="single" w:color="808080" w:sz="6" w:space="0"/>
          <w:tl2br w:val="nil"/>
          <w:tr2bl w:val="nil"/>
        </w:tcBorders>
      </w:tcPr>
    </w:tblStylePr>
    <w:tblStylePr w:type="lastCol">
      <w:tcPr>
        <w:tcBorders>
          <w:right w:val="single" w:color="FFFFFF" w:sz="6" w:space="0"/>
          <w:tl2br w:val="nil"/>
          <w:tr2bl w:val="nil"/>
        </w:tcBorders>
      </w:tcPr>
    </w:tblStylePr>
    <w:tblStylePr w:type="band1Vert">
      <w:rPr>
        <w:color w:val="auto"/>
      </w:rPr>
      <w:tcPr>
        <w:shd w:val="solid" w:color="C0C0C0" w:fill="FFFFFF"/>
      </w:tcPr>
    </w:tblStylePr>
    <w:tblStylePr w:type="band2Vert">
      <w:rPr>
        <w:color w:val="auto"/>
      </w:rPr>
      <w:tcPr>
        <w:shd w:val="pct50" w:color="C0C0C0" w:fill="FFFFFF"/>
      </w:tcPr>
    </w:tblStylePr>
    <w:tblStylePr w:type="band1Horz">
      <w:tcPr>
        <w:tcBorders>
          <w:top w:val="single" w:color="808080" w:sz="6" w:space="0"/>
          <w:left w:val="single" w:color="FFFFFF" w:sz="6" w:space="0"/>
          <w:tl2br w:val="nil"/>
          <w:tr2bl w:val="nil"/>
        </w:tcBorders>
      </w:tcPr>
    </w:tblStylePr>
    <w:tblStylePr w:type="swCell">
      <w:rPr>
        <w:b/>
        <w:bCs/>
      </w:rPr>
      <w:tcPr>
        <w:tcBorders>
          <w:tl2br w:val="nil"/>
          <w:tr2bl w:val="nil"/>
        </w:tcBorders>
      </w:tcPr>
    </w:tblStylePr>
  </w:style>
  <w:style w:type="table" w:styleId="110">
    <w:name w:val="Table Classic 1"/>
    <w:basedOn w:val="106"/>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cPr>
        <w:tcBorders>
          <w:left w:val="single" w:color="000000" w:sz="6" w:space="0"/>
          <w:tl2br w:val="nil"/>
          <w:tr2bl w:val="nil"/>
        </w:tcBorders>
      </w:tcPr>
    </w:tblStylePr>
    <w:tblStylePr w:type="lastRow">
      <w:rPr>
        <w:color w:val="auto"/>
      </w:rPr>
      <w:tcPr>
        <w:tcBorders>
          <w:top w:val="single" w:color="000000" w:sz="6" w:space="0"/>
          <w:tl2br w:val="nil"/>
          <w:tr2bl w:val="nil"/>
        </w:tcBorders>
      </w:tcPr>
    </w:tblStylePr>
    <w:tblStylePr w:type="firstCol">
      <w:tcPr>
        <w:tcBorders>
          <w:right w:val="single" w:color="000000" w:sz="6" w:space="0"/>
          <w:tl2br w:val="nil"/>
          <w:tr2bl w:val="nil"/>
        </w:tcBorders>
      </w:tcPr>
    </w:tblStylePr>
    <w:tblStylePr w:type="neCell">
      <w:rPr>
        <w:b/>
        <w:bCs/>
        <w:i w:val="0"/>
        <w:iCs w:val="0"/>
      </w:rPr>
      <w:tcPr>
        <w:tcBorders>
          <w:tl2br w:val="nil"/>
          <w:tr2bl w:val="nil"/>
        </w:tcBorders>
      </w:tcPr>
    </w:tblStylePr>
    <w:tblStylePr w:type="swCell">
      <w:rPr>
        <w:b/>
        <w:bCs/>
      </w:rPr>
      <w:tcPr>
        <w:tcBorders>
          <w:tl2br w:val="nil"/>
          <w:tr2bl w:val="nil"/>
        </w:tcBorders>
      </w:tcPr>
    </w:tblStylePr>
  </w:style>
  <w:style w:type="table" w:styleId="111">
    <w:name w:val="Table Classic 2"/>
    <w:basedOn w:val="106"/>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cPr>
        <w:tcBorders>
          <w:left w:val="single" w:color="000000" w:sz="6" w:space="0"/>
          <w:tl2br w:val="nil"/>
          <w:tr2bl w:val="nil"/>
        </w:tcBorders>
        <w:shd w:val="solid" w:color="800080" w:fill="FFFFFF"/>
      </w:tcPr>
    </w:tblStylePr>
    <w:tblStylePr w:type="lastRow">
      <w:tcPr>
        <w:tcBorders>
          <w:top w:val="single" w:color="000000" w:sz="6" w:space="0"/>
          <w:tl2br w:val="nil"/>
          <w:tr2bl w:val="nil"/>
        </w:tcBorders>
      </w:tcPr>
    </w:tblStylePr>
    <w:tblStylePr w:type="firstCol">
      <w:rPr>
        <w:b/>
        <w:bCs/>
      </w:rPr>
      <w:tcPr>
        <w:tcBorders>
          <w:tl2br w:val="nil"/>
          <w:tr2bl w:val="nil"/>
        </w:tcBorders>
        <w:shd w:val="solid" w:color="C0C0C0" w:fill="FFFFFF"/>
      </w:tcPr>
    </w:tblStylePr>
    <w:tblStylePr w:type="neCell">
      <w:rPr>
        <w:b/>
        <w:bCs/>
      </w:rPr>
      <w:tcPr>
        <w:tcBorders>
          <w:tl2br w:val="nil"/>
          <w:tr2bl w:val="nil"/>
        </w:tcBorders>
      </w:tcPr>
    </w:tblStylePr>
    <w:tblStylePr w:type="nwCell">
      <w:tcPr>
        <w:tcBorders>
          <w:tl2br w:val="nil"/>
          <w:tr2bl w:val="nil"/>
        </w:tcBorders>
        <w:shd w:val="solid" w:color="800080" w:fill="FFFFFF"/>
      </w:tcPr>
    </w:tblStylePr>
    <w:tblStylePr w:type="swCell">
      <w:rPr>
        <w:color w:val="000080"/>
      </w:rPr>
      <w:tcPr>
        <w:tcBorders>
          <w:tl2br w:val="nil"/>
          <w:tr2bl w:val="nil"/>
        </w:tcBorders>
      </w:tcPr>
    </w:tblStylePr>
  </w:style>
  <w:style w:type="table" w:styleId="112">
    <w:name w:val="Table Classic 3"/>
    <w:basedOn w:val="106"/>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cPr>
        <w:tcBorders>
          <w:left w:val="single" w:color="000000" w:sz="6" w:space="0"/>
          <w:tl2br w:val="nil"/>
          <w:tr2bl w:val="nil"/>
        </w:tcBorders>
        <w:shd w:val="solid" w:color="000080" w:fill="FFFFFF"/>
      </w:tcPr>
    </w:tblStylePr>
    <w:tblStylePr w:type="lastRow">
      <w:rPr>
        <w:color w:val="000080"/>
      </w:rPr>
      <w:tcPr>
        <w:tcBorders>
          <w:top w:val="single" w:color="000000" w:sz="12" w:space="0"/>
          <w:tl2br w:val="nil"/>
          <w:tr2bl w:val="nil"/>
        </w:tcBorders>
        <w:shd w:val="solid" w:color="FFFFFF" w:fill="FFFFFF"/>
      </w:tcPr>
    </w:tblStylePr>
    <w:tblStylePr w:type="firstCol">
      <w:rPr>
        <w:b/>
        <w:bCs/>
        <w:color w:val="000000"/>
      </w:rPr>
      <w:tcPr>
        <w:tcBorders>
          <w:tl2br w:val="nil"/>
          <w:tr2bl w:val="nil"/>
        </w:tcBorders>
      </w:tcPr>
    </w:tblStylePr>
  </w:style>
  <w:style w:type="table" w:styleId="113">
    <w:name w:val="Table Classic 4"/>
    <w:basedOn w:val="106"/>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cPr>
        <w:tcBorders>
          <w:left w:val="single" w:color="000000" w:sz="6" w:space="0"/>
          <w:tl2br w:val="nil"/>
          <w:tr2bl w:val="nil"/>
        </w:tcBorders>
        <w:shd w:val="pct50" w:color="000080" w:fill="FFFFFF"/>
      </w:tcPr>
    </w:tblStylePr>
    <w:tblStylePr w:type="lastRow">
      <w:rPr>
        <w:color w:val="000080"/>
      </w:rPr>
      <w:tcPr>
        <w:tcBorders>
          <w:left w:val="single" w:color="000000" w:sz="6" w:space="0"/>
          <w:tl2br w:val="nil"/>
          <w:tr2bl w:val="nil"/>
        </w:tcBorders>
        <w:shd w:val="pct50" w:color="000000" w:fill="FFFFFF"/>
      </w:tcPr>
    </w:tblStylePr>
    <w:tblStylePr w:type="firstCol">
      <w:rPr>
        <w:b/>
        <w:bCs/>
      </w:rPr>
      <w:tcPr>
        <w:tcBorders>
          <w:tl2br w:val="nil"/>
          <w:tr2bl w:val="nil"/>
        </w:tcBorders>
      </w:tcPr>
    </w:tblStylePr>
    <w:tblStylePr w:type="nwCell">
      <w:rPr>
        <w:b/>
        <w:bCs/>
      </w:rPr>
      <w:tcPr>
        <w:tcBorders>
          <w:tl2br w:val="nil"/>
          <w:tr2bl w:val="nil"/>
        </w:tcBorders>
      </w:tcPr>
    </w:tblStylePr>
    <w:tblStylePr w:type="swCell">
      <w:rPr>
        <w:color w:val="000080"/>
      </w:rPr>
      <w:tcPr>
        <w:tcBorders>
          <w:tl2br w:val="nil"/>
          <w:tr2bl w:val="nil"/>
        </w:tcBorders>
      </w:tcPr>
    </w:tblStylePr>
  </w:style>
  <w:style w:type="table" w:styleId="114">
    <w:name w:val="Table Colorful 1"/>
    <w:basedOn w:val="106"/>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cPr>
        <w:tcBorders>
          <w:tl2br w:val="nil"/>
          <w:tr2bl w:val="nil"/>
        </w:tcBorders>
        <w:shd w:val="solid" w:color="000000" w:fill="FFFFFF"/>
      </w:tcPr>
    </w:tblStylePr>
    <w:tblStylePr w:type="firstCol">
      <w:rPr>
        <w:b/>
        <w:bCs/>
        <w:i/>
        <w:iCs/>
      </w:rPr>
      <w:tcPr>
        <w:tcBorders>
          <w:tl2br w:val="nil"/>
          <w:tr2bl w:val="nil"/>
        </w:tcBorders>
        <w:shd w:val="solid" w:color="000080" w:fill="FFFFFF"/>
      </w:tcPr>
    </w:tblStylePr>
    <w:tblStylePr w:type="nwCell">
      <w:tcPr>
        <w:tcBorders>
          <w:tl2br w:val="nil"/>
          <w:tr2bl w:val="nil"/>
        </w:tcBorders>
        <w:shd w:val="solid" w:color="000000" w:fill="FFFFFF"/>
      </w:tcPr>
    </w:tblStylePr>
    <w:tblStylePr w:type="swCell">
      <w:rPr>
        <w:b/>
        <w:bCs/>
        <w:i w:val="0"/>
        <w:iCs w:val="0"/>
      </w:rPr>
      <w:tcPr>
        <w:tcBorders>
          <w:tl2br w:val="nil"/>
          <w:tr2bl w:val="nil"/>
        </w:tcBorders>
      </w:tcPr>
    </w:tblStylePr>
  </w:style>
  <w:style w:type="table" w:styleId="115">
    <w:name w:val="Table Colorful 2"/>
    <w:basedOn w:val="106"/>
    <w:qFormat/>
    <w:uiPriority w:val="0"/>
    <w:pPr>
      <w:widowControl w:val="0"/>
      <w:jc w:val="both"/>
    </w:pPr>
    <w:tblPr>
      <w:tblBorders>
        <w:bottom w:val="single" w:color="000000" w:sz="12" w:space="0"/>
      </w:tblBorders>
    </w:tblPr>
    <w:tcPr>
      <w:shd w:val="pct20" w:color="FFFF00" w:fill="FFFFFF"/>
    </w:tcPr>
    <w:tblStylePr w:type="firstRow">
      <w:rPr>
        <w:b/>
        <w:bCs/>
        <w:i/>
        <w:iCs/>
        <w:color w:val="FFFFFF"/>
      </w:rPr>
      <w:tcPr>
        <w:tcBorders>
          <w:left w:val="single" w:color="000000" w:sz="12" w:space="0"/>
          <w:tl2br w:val="nil"/>
          <w:tr2bl w:val="nil"/>
        </w:tcBorders>
        <w:shd w:val="solid" w:color="800000" w:fill="FFFFFF"/>
      </w:tcPr>
    </w:tblStylePr>
    <w:tblStylePr w:type="firstCol">
      <w:rPr>
        <w:b/>
        <w:bCs/>
        <w:i/>
        <w:iCs/>
      </w:rPr>
      <w:tcPr>
        <w:tcBorders>
          <w:tl2br w:val="nil"/>
          <w:tr2bl w:val="nil"/>
        </w:tcBorders>
      </w:tcPr>
    </w:tblStylePr>
    <w:tblStylePr w:type="lastCol">
      <w:tcPr>
        <w:tcBorders>
          <w:tl2br w:val="nil"/>
          <w:tr2bl w:val="nil"/>
        </w:tcBorders>
        <w:shd w:val="solid" w:color="C0C0C0" w:fill="FFFFFF"/>
      </w:tcPr>
    </w:tblStylePr>
    <w:tblStylePr w:type="swCell">
      <w:rPr>
        <w:b/>
        <w:bCs/>
        <w:i w:val="0"/>
        <w:iCs w:val="0"/>
      </w:rPr>
      <w:tcPr>
        <w:tcBorders>
          <w:tl2br w:val="nil"/>
          <w:tr2bl w:val="nil"/>
        </w:tcBorders>
      </w:tcPr>
    </w:tblStylePr>
  </w:style>
  <w:style w:type="table" w:styleId="116">
    <w:name w:val="Table Colorful 3"/>
    <w:basedOn w:val="106"/>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cPr>
        <w:tcBorders>
          <w:left w:val="single" w:color="000000" w:sz="6" w:space="0"/>
          <w:tl2br w:val="nil"/>
          <w:tr2bl w:val="nil"/>
        </w:tcBorders>
        <w:shd w:val="solid" w:color="008080" w:fill="FFFFFF"/>
      </w:tcPr>
    </w:tblStylePr>
    <w:tblStylePr w:type="firstCol">
      <w:tcPr>
        <w:tcBorders>
          <w:bottom w:val="single" w:color="000000" w:sz="36" w:space="0"/>
          <w:right w:val="single" w:color="000000" w:sz="6" w:space="0"/>
          <w:tl2br w:val="nil"/>
          <w:tr2bl w:val="nil"/>
        </w:tcBorders>
        <w:shd w:val="solid" w:color="008080" w:fill="FFFFFF"/>
      </w:tcPr>
    </w:tblStylePr>
    <w:tblStylePr w:type="nwCell">
      <w:rPr>
        <w:b/>
        <w:bCs/>
        <w:color w:val="FFFFFF"/>
      </w:rPr>
      <w:tcPr>
        <w:tcBorders>
          <w:tl2br w:val="nil"/>
          <w:tr2bl w:val="nil"/>
        </w:tcBorders>
        <w:shd w:val="solid" w:color="000000" w:fill="FFFFFF"/>
      </w:tcPr>
    </w:tblStylePr>
  </w:style>
  <w:style w:type="table" w:styleId="117">
    <w:name w:val="Table Columns 1"/>
    <w:basedOn w:val="106"/>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cPr>
        <w:tcBorders>
          <w:left w:val="double" w:color="000000" w:sz="6" w:space="0"/>
          <w:tl2br w:val="nil"/>
          <w:tr2bl w:val="nil"/>
        </w:tcBorders>
      </w:tcPr>
    </w:tblStylePr>
    <w:tblStylePr w:type="lastRow">
      <w:rPr>
        <w:b w:val="0"/>
        <w:bCs w:val="0"/>
      </w:rPr>
      <w:tcPr>
        <w:tcBorders>
          <w:tl2br w:val="nil"/>
          <w:tr2bl w:val="nil"/>
        </w:tcBorders>
      </w:tcPr>
    </w:tblStylePr>
    <w:tblStylePr w:type="firstCol">
      <w:rPr>
        <w:b w:val="0"/>
        <w:bCs w:val="0"/>
      </w:rPr>
      <w:tcPr>
        <w:tcBorders>
          <w:tl2br w:val="nil"/>
          <w:tr2bl w:val="nil"/>
        </w:tcBorders>
      </w:tcPr>
    </w:tblStylePr>
    <w:tblStylePr w:type="lastCol">
      <w:rPr>
        <w:b w:val="0"/>
        <w:bCs w:val="0"/>
      </w:rPr>
      <w:tcPr>
        <w:tcBorders>
          <w:tl2br w:val="nil"/>
          <w:tr2bl w:val="nil"/>
        </w:tcBorders>
      </w:tcPr>
    </w:tblStylePr>
    <w:tblStylePr w:type="band1Vert">
      <w:rPr>
        <w:color w:val="auto"/>
      </w:rPr>
      <w:tcPr>
        <w:shd w:val="pct25" w:color="000000" w:fill="FFFFFF"/>
      </w:tcPr>
    </w:tblStylePr>
    <w:tblStylePr w:type="band2Vert">
      <w:rPr>
        <w:color w:val="auto"/>
      </w:rPr>
      <w:tcPr>
        <w:shd w:val="pct25" w:color="FFFF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styleId="118">
    <w:name w:val="Table Columns 2"/>
    <w:basedOn w:val="106"/>
    <w:qFormat/>
    <w:uiPriority w:val="0"/>
    <w:pPr>
      <w:widowControl w:val="0"/>
      <w:jc w:val="both"/>
    </w:pPr>
    <w:rPr>
      <w:b/>
      <w:bCs/>
    </w:rPr>
    <w:tblStylePr w:type="firstRow">
      <w:rPr>
        <w:color w:val="FFFFFF"/>
      </w:rPr>
      <w:tcPr>
        <w:tcBorders>
          <w:tl2br w:val="nil"/>
          <w:tr2bl w:val="nil"/>
        </w:tcBorders>
        <w:shd w:val="solid" w:color="000080" w:fill="FFFFFF"/>
      </w:tcPr>
    </w:tblStylePr>
    <w:tblStylePr w:type="lastRow">
      <w:rPr>
        <w:b w:val="0"/>
        <w:bCs w:val="0"/>
      </w:rPr>
      <w:tcPr>
        <w:tcBorders>
          <w:tl2br w:val="nil"/>
          <w:tr2bl w:val="nil"/>
        </w:tcBorders>
      </w:tcPr>
    </w:tblStylePr>
    <w:tblStylePr w:type="firstCol">
      <w:rPr>
        <w:b w:val="0"/>
        <w:bCs w:val="0"/>
        <w:color w:val="000000"/>
      </w:rPr>
      <w:tcPr>
        <w:tcBorders>
          <w:tl2br w:val="nil"/>
          <w:tr2bl w:val="nil"/>
        </w:tcBorders>
      </w:tcPr>
    </w:tblStylePr>
    <w:tblStylePr w:type="lastCol">
      <w:rPr>
        <w:b w:val="0"/>
        <w:bCs w:val="0"/>
      </w:rPr>
      <w:tcPr>
        <w:tcBorders>
          <w:tl2br w:val="nil"/>
          <w:tr2bl w:val="nil"/>
        </w:tcBorders>
      </w:tcPr>
    </w:tblStylePr>
    <w:tblStylePr w:type="band1Vert">
      <w:rPr>
        <w:color w:val="auto"/>
      </w:rPr>
      <w:tcPr>
        <w:shd w:val="pct30" w:color="000000" w:fill="FFFFFF"/>
      </w:tcPr>
    </w:tblStylePr>
    <w:tblStylePr w:type="band2Vert">
      <w:rPr>
        <w:color w:val="auto"/>
      </w:rPr>
      <w:tcPr>
        <w:shd w:val="pct25" w:color="00FF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styleId="119">
    <w:name w:val="Table Columns 3"/>
    <w:basedOn w:val="106"/>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cPr>
        <w:tcBorders>
          <w:tl2br w:val="nil"/>
          <w:tr2bl w:val="nil"/>
        </w:tcBorders>
        <w:shd w:val="solid" w:color="000080" w:fill="FFFFFF"/>
      </w:tcPr>
    </w:tblStylePr>
    <w:tblStylePr w:type="lastRow">
      <w:rPr>
        <w:b w:val="0"/>
        <w:bCs w:val="0"/>
      </w:rPr>
      <w:tcPr>
        <w:tcBorders>
          <w:top w:val="single" w:color="000080" w:sz="6" w:space="0"/>
          <w:tl2br w:val="nil"/>
          <w:tr2bl w:val="nil"/>
        </w:tcBorders>
      </w:tcPr>
    </w:tblStylePr>
    <w:tblStylePr w:type="firstCol">
      <w:rPr>
        <w:b w:val="0"/>
        <w:bCs w:val="0"/>
      </w:rPr>
      <w:tcPr>
        <w:tcBorders>
          <w:tl2br w:val="nil"/>
          <w:tr2bl w:val="nil"/>
        </w:tcBorders>
      </w:tcPr>
    </w:tblStylePr>
    <w:tblStylePr w:type="lastCol">
      <w:rPr>
        <w:b w:val="0"/>
        <w:bCs w:val="0"/>
      </w:rPr>
      <w:tcPr>
        <w:tcBorders>
          <w:tl2br w:val="nil"/>
          <w:tr2bl w:val="nil"/>
        </w:tcBorders>
      </w:tcPr>
    </w:tblStylePr>
    <w:tblStylePr w:type="band1Vert">
      <w:rPr>
        <w:color w:val="auto"/>
      </w:rPr>
      <w:tcPr>
        <w:shd w:val="solid" w:color="C0C0C0" w:fill="FFFFFF"/>
      </w:tcPr>
    </w:tblStylePr>
    <w:tblStylePr w:type="band2Vert">
      <w:rPr>
        <w:color w:val="auto"/>
      </w:rPr>
      <w:tcPr>
        <w:shd w:val="pct10" w:color="000000" w:fill="FFFFFF"/>
      </w:tcPr>
    </w:tblStylePr>
    <w:tblStylePr w:type="neCell">
      <w:rPr>
        <w:b/>
        <w:bCs/>
      </w:rPr>
      <w:tcPr>
        <w:tcBorders>
          <w:tl2br w:val="nil"/>
          <w:tr2bl w:val="nil"/>
        </w:tcBorders>
      </w:tcPr>
    </w:tblStylePr>
  </w:style>
  <w:style w:type="table" w:styleId="120">
    <w:name w:val="Table Columns 4"/>
    <w:basedOn w:val="106"/>
    <w:uiPriority w:val="0"/>
    <w:pPr>
      <w:widowControl w:val="0"/>
      <w:jc w:val="both"/>
    </w:pPr>
    <w:tblStylePr w:type="firstRow">
      <w:rPr>
        <w:color w:val="FFFFFF"/>
      </w:rPr>
      <w:tcPr>
        <w:tcBorders>
          <w:tl2br w:val="nil"/>
          <w:tr2bl w:val="nil"/>
        </w:tcBorders>
        <w:shd w:val="solid" w:color="000000" w:fill="FFFFFF"/>
      </w:tcPr>
    </w:tblStylePr>
    <w:tblStylePr w:type="lastRow">
      <w:rPr>
        <w:b/>
        <w:bCs/>
      </w:rPr>
      <w:tcPr>
        <w:tcBorders>
          <w:tl2br w:val="nil"/>
          <w:tr2bl w:val="nil"/>
        </w:tcBorders>
      </w:tcPr>
    </w:tblStylePr>
    <w:tblStylePr w:type="lastCol">
      <w:rPr>
        <w:b/>
        <w:bCs/>
      </w:rPr>
      <w:tcPr>
        <w:tcBorders>
          <w:tl2br w:val="nil"/>
          <w:tr2bl w:val="nil"/>
        </w:tcBorders>
      </w:tcPr>
    </w:tblStylePr>
    <w:tblStylePr w:type="band1Vert">
      <w:rPr>
        <w:color w:val="auto"/>
      </w:rPr>
      <w:tcPr>
        <w:shd w:val="pct50" w:color="008080" w:fill="FFFFFF"/>
      </w:tcPr>
    </w:tblStylePr>
    <w:tblStylePr w:type="band2Vert">
      <w:rPr>
        <w:color w:val="auto"/>
      </w:rPr>
      <w:tcPr>
        <w:shd w:val="pct10" w:color="000000" w:fill="FFFFFF"/>
      </w:tcPr>
    </w:tblStylePr>
  </w:style>
  <w:style w:type="table" w:styleId="121">
    <w:name w:val="Table Columns 5"/>
    <w:basedOn w:val="106"/>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cPr>
        <w:tcBorders>
          <w:left w:val="single" w:color="808080" w:sz="6" w:space="0"/>
          <w:tl2br w:val="nil"/>
          <w:tr2bl w:val="nil"/>
        </w:tcBorders>
      </w:tcPr>
    </w:tblStylePr>
    <w:tblStylePr w:type="lastRow">
      <w:rPr>
        <w:b/>
        <w:bCs/>
      </w:rPr>
      <w:tcPr>
        <w:tcBorders>
          <w:top w:val="single" w:color="808080" w:sz="6"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tblStylePr w:type="band1Vert">
      <w:rPr>
        <w:color w:val="auto"/>
      </w:rPr>
      <w:tcPr>
        <w:shd w:val="solid" w:color="C0C0C0" w:fill="FFFFFF"/>
      </w:tcPr>
    </w:tblStylePr>
    <w:tblStylePr w:type="band2Vert">
      <w:rPr>
        <w:color w:val="auto"/>
      </w:rPr>
    </w:tblStylePr>
  </w:style>
  <w:style w:type="table" w:styleId="122">
    <w:name w:val="Table Contemporary"/>
    <w:basedOn w:val="106"/>
    <w:uiPriority w:val="0"/>
    <w:pPr>
      <w:widowControl w:val="0"/>
      <w:jc w:val="both"/>
    </w:pPr>
    <w:tblPr>
      <w:tblBorders>
        <w:insideH w:val="single" w:color="FFFFFF" w:sz="18" w:space="0"/>
        <w:insideV w:val="single" w:color="FFFFFF" w:sz="18" w:space="0"/>
      </w:tblBorders>
    </w:tblPr>
    <w:tblStylePr w:type="firstRow">
      <w:rPr>
        <w:b/>
        <w:bCs/>
        <w:color w:val="auto"/>
      </w:rPr>
      <w:tcPr>
        <w:tcBorders>
          <w:tl2br w:val="nil"/>
          <w:tr2bl w:val="nil"/>
        </w:tcBorders>
        <w:shd w:val="pct20" w:color="000000" w:fill="FFFFFF"/>
      </w:tcPr>
    </w:tblStylePr>
    <w:tblStylePr w:type="band1Horz">
      <w:rPr>
        <w:color w:val="auto"/>
      </w:rPr>
      <w:tcPr>
        <w:tcBorders>
          <w:tl2br w:val="nil"/>
          <w:tr2bl w:val="nil"/>
        </w:tcBorders>
        <w:shd w:val="pct5" w:color="000000" w:fill="FFFFFF"/>
      </w:tcPr>
    </w:tblStylePr>
    <w:tblStylePr w:type="band2Horz">
      <w:rPr>
        <w:color w:val="auto"/>
      </w:rPr>
      <w:tcPr>
        <w:tcBorders>
          <w:tl2br w:val="nil"/>
          <w:tr2bl w:val="nil"/>
        </w:tcBorders>
        <w:shd w:val="pct20" w:color="000000" w:fill="FFFFFF"/>
      </w:tcPr>
    </w:tblStylePr>
  </w:style>
  <w:style w:type="table" w:styleId="123">
    <w:name w:val="Table Elegant"/>
    <w:basedOn w:val="106"/>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cPr>
        <w:tcBorders>
          <w:tl2br w:val="nil"/>
          <w:tr2bl w:val="nil"/>
        </w:tcBorders>
      </w:tcPr>
    </w:tblStylePr>
  </w:style>
  <w:style w:type="table" w:styleId="124">
    <w:name w:val="Table Grid"/>
    <w:basedOn w:val="10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5">
    <w:name w:val="Table Grid 1"/>
    <w:basedOn w:val="106"/>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cPr>
        <w:tcBorders>
          <w:tl2br w:val="nil"/>
          <w:tr2bl w:val="nil"/>
        </w:tcBorders>
      </w:tcPr>
    </w:tblStylePr>
    <w:tblStylePr w:type="lastCol">
      <w:rPr>
        <w:i/>
        <w:iCs/>
      </w:rPr>
      <w:tcPr>
        <w:tcBorders>
          <w:tl2br w:val="nil"/>
          <w:tr2bl w:val="nil"/>
        </w:tcBorders>
      </w:tcPr>
    </w:tblStylePr>
    <w:tblStylePr w:type="nwCell">
      <w:tcPr>
        <w:tcBorders>
          <w:tl2br w:val="single" w:color="000000" w:sz="6" w:space="0"/>
          <w:tr2bl w:val="nil"/>
        </w:tcBorders>
      </w:tcPr>
    </w:tblStylePr>
  </w:style>
  <w:style w:type="table" w:styleId="126">
    <w:name w:val="Table Grid 2"/>
    <w:basedOn w:val="106"/>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cPr>
        <w:tcBorders>
          <w:tl2br w:val="nil"/>
          <w:tr2bl w:val="nil"/>
        </w:tcBorders>
      </w:tcPr>
    </w:tblStylePr>
    <w:tblStylePr w:type="lastRow">
      <w:rPr>
        <w:b/>
        <w:bCs/>
      </w:rPr>
      <w:tcPr>
        <w:tcBorders>
          <w:top w:val="single" w:color="000000" w:sz="6"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style>
  <w:style w:type="table" w:styleId="127">
    <w:name w:val="Table Grid 3"/>
    <w:basedOn w:val="106"/>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cPr>
        <w:tcBorders>
          <w:left w:val="single" w:color="000000" w:sz="6" w:space="0"/>
          <w:tl2br w:val="nil"/>
          <w:tr2bl w:val="nil"/>
        </w:tcBorders>
        <w:shd w:val="pct30" w:color="FFFF00" w:fill="FFFFFF"/>
      </w:tcPr>
    </w:tblStylePr>
    <w:tblStylePr w:type="lastRow">
      <w:rPr>
        <w:b/>
        <w:bCs/>
      </w:rPr>
      <w:tcPr>
        <w:tcBorders>
          <w:tl2br w:val="nil"/>
          <w:tr2bl w:val="nil"/>
        </w:tcBorders>
      </w:tcPr>
    </w:tblStylePr>
    <w:tblStylePr w:type="lastCol">
      <w:rPr>
        <w:b/>
        <w:bCs/>
      </w:rPr>
      <w:tcPr>
        <w:tcBorders>
          <w:tl2br w:val="nil"/>
          <w:tr2bl w:val="nil"/>
        </w:tcBorders>
      </w:tcPr>
    </w:tblStylePr>
    <w:tblStylePr w:type="nwCell">
      <w:tcPr>
        <w:tcBorders>
          <w:tl2br w:val="single" w:color="000000" w:sz="6" w:space="0"/>
          <w:tr2bl w:val="nil"/>
        </w:tcBorders>
      </w:tcPr>
    </w:tblStylePr>
  </w:style>
  <w:style w:type="table" w:styleId="128">
    <w:name w:val="Table Grid 4"/>
    <w:basedOn w:val="106"/>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cPr>
        <w:tcBorders>
          <w:left w:val="single" w:color="000000" w:sz="6" w:space="0"/>
          <w:tl2br w:val="nil"/>
          <w:tr2bl w:val="nil"/>
        </w:tcBorders>
        <w:shd w:val="pct30" w:color="FFFF00" w:fill="FFFFFF"/>
      </w:tcPr>
    </w:tblStylePr>
    <w:tblStylePr w:type="lastRow">
      <w:rPr>
        <w:b/>
        <w:bCs/>
        <w:color w:val="auto"/>
      </w:rPr>
      <w:tcPr>
        <w:tcBorders>
          <w:top w:val="single" w:color="000000" w:sz="6" w:space="0"/>
          <w:tl2br w:val="nil"/>
          <w:tr2bl w:val="nil"/>
        </w:tcBorders>
        <w:shd w:val="pct30" w:color="FFFF00" w:fill="FFFFFF"/>
      </w:tcPr>
    </w:tblStylePr>
    <w:tblStylePr w:type="lastCol">
      <w:rPr>
        <w:b/>
        <w:bCs/>
        <w:color w:val="auto"/>
      </w:rPr>
      <w:tcPr>
        <w:tcBorders>
          <w:tl2br w:val="nil"/>
          <w:tr2bl w:val="nil"/>
        </w:tcBorders>
      </w:tcPr>
    </w:tblStylePr>
  </w:style>
  <w:style w:type="table" w:styleId="129">
    <w:name w:val="Table Grid 5"/>
    <w:basedOn w:val="106"/>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cPr>
        <w:tcBorders>
          <w:left w:val="single" w:color="000000" w:sz="12" w:space="0"/>
          <w:tl2br w:val="nil"/>
          <w:tr2bl w:val="nil"/>
        </w:tcBorders>
      </w:tcPr>
    </w:tblStylePr>
    <w:tblStylePr w:type="lastRow">
      <w:rPr>
        <w:b/>
        <w:bCs/>
      </w:rPr>
      <w:tcPr>
        <w:tcBorders>
          <w:tl2br w:val="nil"/>
          <w:tr2bl w:val="nil"/>
        </w:tcBorders>
      </w:tcPr>
    </w:tblStylePr>
    <w:tblStylePr w:type="lastCol">
      <w:rPr>
        <w:b/>
        <w:bCs/>
      </w:rPr>
      <w:tcPr>
        <w:tcBorders>
          <w:tl2br w:val="nil"/>
          <w:tr2bl w:val="nil"/>
        </w:tcBorders>
      </w:tcPr>
    </w:tblStylePr>
    <w:tblStylePr w:type="nwCell">
      <w:tcPr>
        <w:tcBorders>
          <w:tl2br w:val="single" w:color="000000" w:sz="6" w:space="0"/>
          <w:tr2bl w:val="nil"/>
        </w:tcBorders>
      </w:tcPr>
    </w:tblStylePr>
  </w:style>
  <w:style w:type="table" w:styleId="130">
    <w:name w:val="Table Grid 6"/>
    <w:basedOn w:val="106"/>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cPr>
        <w:tcBorders>
          <w:left w:val="single" w:color="000000" w:sz="6" w:space="0"/>
          <w:tl2br w:val="nil"/>
          <w:tr2bl w:val="nil"/>
        </w:tcBorders>
      </w:tcPr>
    </w:tblStylePr>
    <w:tblStylePr w:type="lastRow">
      <w:rPr>
        <w:color w:val="auto"/>
      </w:rPr>
      <w:tcPr>
        <w:tcBorders>
          <w:top w:val="single" w:color="000000" w:sz="6" w:space="0"/>
          <w:tl2br w:val="nil"/>
          <w:tr2bl w:val="nil"/>
        </w:tcBorders>
      </w:tcPr>
    </w:tblStylePr>
    <w:tblStylePr w:type="firstCol">
      <w:rPr>
        <w:b/>
        <w:bCs/>
      </w:rPr>
      <w:tcPr>
        <w:tcBorders>
          <w:tl2br w:val="nil"/>
          <w:tr2bl w:val="nil"/>
        </w:tcBorders>
      </w:tcPr>
    </w:tblStylePr>
    <w:tblStylePr w:type="nwCell">
      <w:tcPr>
        <w:tcBorders>
          <w:tl2br w:val="single" w:color="000000" w:sz="6" w:space="0"/>
          <w:tr2bl w:val="nil"/>
        </w:tcBorders>
      </w:tcPr>
    </w:tblStylePr>
  </w:style>
  <w:style w:type="table" w:styleId="131">
    <w:name w:val="Table Grid 7"/>
    <w:basedOn w:val="106"/>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cPr>
        <w:tcBorders>
          <w:left w:val="single" w:color="000000" w:sz="12" w:space="0"/>
          <w:tl2br w:val="nil"/>
          <w:tr2bl w:val="nil"/>
        </w:tcBorders>
      </w:tcPr>
    </w:tblStylePr>
    <w:tblStylePr w:type="lastRow">
      <w:rPr>
        <w:b w:val="0"/>
        <w:bCs w:val="0"/>
      </w:rPr>
      <w:tcPr>
        <w:tcBorders>
          <w:top w:val="single" w:color="000000" w:sz="6" w:space="0"/>
          <w:tl2br w:val="nil"/>
          <w:tr2bl w:val="nil"/>
        </w:tcBorders>
      </w:tcPr>
    </w:tblStylePr>
    <w:tblStylePr w:type="firstCol">
      <w:rPr>
        <w:b w:val="0"/>
        <w:bCs w:val="0"/>
      </w:rPr>
      <w:tcPr>
        <w:tcBorders>
          <w:tl2br w:val="nil"/>
          <w:tr2bl w:val="nil"/>
        </w:tcBorders>
      </w:tcPr>
    </w:tblStylePr>
    <w:tblStylePr w:type="lastCol">
      <w:rPr>
        <w:b w:val="0"/>
        <w:bCs w:val="0"/>
      </w:rPr>
      <w:tcPr>
        <w:tcBorders>
          <w:tl2br w:val="nil"/>
          <w:tr2bl w:val="nil"/>
        </w:tcBorders>
      </w:tcPr>
    </w:tblStylePr>
    <w:tblStylePr w:type="nwCell">
      <w:tcPr>
        <w:tcBorders>
          <w:tl2br w:val="single" w:color="000000" w:sz="6" w:space="0"/>
          <w:tr2bl w:val="nil"/>
        </w:tcBorders>
      </w:tcPr>
    </w:tblStylePr>
  </w:style>
  <w:style w:type="table" w:styleId="132">
    <w:name w:val="Table Grid 8"/>
    <w:basedOn w:val="106"/>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cPr>
        <w:tcBorders>
          <w:tl2br w:val="nil"/>
          <w:tr2bl w:val="nil"/>
        </w:tcBorders>
        <w:shd w:val="solid" w:color="000080" w:fill="FFFFFF"/>
      </w:tcPr>
    </w:tblStylePr>
    <w:tblStylePr w:type="lastRow">
      <w:rPr>
        <w:b/>
        <w:bCs/>
        <w:color w:val="auto"/>
      </w:rPr>
      <w:tcPr>
        <w:tcBorders>
          <w:tl2br w:val="nil"/>
          <w:tr2bl w:val="nil"/>
        </w:tcBorders>
      </w:tcPr>
    </w:tblStylePr>
    <w:tblStylePr w:type="lastCol">
      <w:rPr>
        <w:b/>
        <w:bCs/>
        <w:color w:val="auto"/>
      </w:rPr>
      <w:tcPr>
        <w:tcBorders>
          <w:tl2br w:val="nil"/>
          <w:tr2bl w:val="nil"/>
        </w:tcBorders>
      </w:tcPr>
    </w:tblStylePr>
  </w:style>
  <w:style w:type="table" w:styleId="133">
    <w:name w:val="Table List 1"/>
    <w:basedOn w:val="106"/>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cPr>
        <w:tcBorders>
          <w:left w:val="single" w:color="000000" w:sz="6" w:space="0"/>
          <w:tl2br w:val="nil"/>
          <w:tr2bl w:val="nil"/>
        </w:tcBorders>
        <w:shd w:val="solid" w:color="C0C0C0" w:fill="FFFFFF"/>
      </w:tcPr>
    </w:tblStylePr>
    <w:tblStylePr w:type="lastRow">
      <w:tcPr>
        <w:tcBorders>
          <w:top w:val="single" w:color="000000" w:sz="6" w:space="0"/>
          <w:tl2br w:val="nil"/>
          <w:tr2bl w:val="nil"/>
        </w:tcBorders>
      </w:tcPr>
    </w:tblStylePr>
    <w:tblStylePr w:type="band1Horz">
      <w:rPr>
        <w:color w:val="auto"/>
      </w:rPr>
      <w:tcPr>
        <w:tcBorders>
          <w:tl2br w:val="nil"/>
          <w:tr2bl w:val="nil"/>
        </w:tcBorders>
        <w:shd w:val="solid" w:color="C0C0C0" w:fill="FFFFFF"/>
      </w:tcPr>
    </w:tblStylePr>
    <w:tblStylePr w:type="band2Horz">
      <w:rPr>
        <w:color w:val="auto"/>
      </w:rPr>
      <w:tcPr>
        <w:tcBorders>
          <w:tl2br w:val="nil"/>
          <w:tr2bl w:val="nil"/>
        </w:tcBorders>
      </w:tcPr>
    </w:tblStylePr>
    <w:tblStylePr w:type="swCell">
      <w:rPr>
        <w:b/>
        <w:bCs/>
      </w:rPr>
      <w:tcPr>
        <w:tcBorders>
          <w:tl2br w:val="nil"/>
          <w:tr2bl w:val="nil"/>
        </w:tcBorders>
      </w:tcPr>
    </w:tblStylePr>
  </w:style>
  <w:style w:type="table" w:styleId="134">
    <w:name w:val="Table List 2"/>
    <w:basedOn w:val="106"/>
    <w:uiPriority w:val="0"/>
    <w:pPr>
      <w:widowControl w:val="0"/>
      <w:jc w:val="both"/>
    </w:pPr>
    <w:tblPr>
      <w:tblBorders>
        <w:bottom w:val="single" w:color="808080" w:sz="12" w:space="0"/>
      </w:tblBorders>
    </w:tblPr>
    <w:tblStylePr w:type="firstRow">
      <w:rPr>
        <w:b/>
        <w:bCs/>
        <w:color w:val="FFFFFF"/>
      </w:rPr>
      <w:tcPr>
        <w:tcBorders>
          <w:left w:val="single" w:color="000000" w:sz="6" w:space="0"/>
          <w:tl2br w:val="nil"/>
          <w:tr2bl w:val="nil"/>
        </w:tcBorders>
        <w:shd w:val="pct75" w:color="008080" w:fill="008000"/>
      </w:tcPr>
    </w:tblStylePr>
    <w:tblStylePr w:type="lastRow">
      <w:tcPr>
        <w:tcBorders>
          <w:top w:val="single" w:color="000000" w:sz="6" w:space="0"/>
          <w:tl2br w:val="nil"/>
          <w:tr2bl w:val="nil"/>
        </w:tcBorders>
      </w:tcPr>
    </w:tblStylePr>
    <w:tblStylePr w:type="band1Horz">
      <w:rPr>
        <w:color w:val="auto"/>
      </w:rPr>
      <w:tcPr>
        <w:tcBorders>
          <w:tl2br w:val="nil"/>
          <w:tr2bl w:val="nil"/>
        </w:tcBorders>
        <w:shd w:val="pct20" w:color="00FF00" w:fill="FFFFFF"/>
      </w:tcPr>
    </w:tblStylePr>
    <w:tblStylePr w:type="band2Horz">
      <w:rPr>
        <w:color w:val="auto"/>
      </w:rPr>
      <w:tcPr>
        <w:tcBorders>
          <w:tl2br w:val="nil"/>
          <w:tr2bl w:val="nil"/>
        </w:tcBorders>
      </w:tcPr>
    </w:tblStylePr>
    <w:tblStylePr w:type="swCell">
      <w:rPr>
        <w:b/>
        <w:bCs/>
      </w:rPr>
      <w:tcPr>
        <w:tcBorders>
          <w:tl2br w:val="nil"/>
          <w:tr2bl w:val="nil"/>
        </w:tcBorders>
      </w:tcPr>
    </w:tblStylePr>
  </w:style>
  <w:style w:type="table" w:styleId="135">
    <w:name w:val="Table List 3"/>
    <w:basedOn w:val="106"/>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cPr>
        <w:tcBorders>
          <w:left w:val="single" w:color="000000" w:sz="12" w:space="0"/>
          <w:tl2br w:val="nil"/>
          <w:tr2bl w:val="nil"/>
        </w:tcBorders>
      </w:tcPr>
    </w:tblStylePr>
    <w:tblStylePr w:type="lastRow">
      <w:tcPr>
        <w:tcBorders>
          <w:top w:val="single" w:color="000000" w:sz="12" w:space="0"/>
          <w:tl2br w:val="nil"/>
          <w:tr2bl w:val="nil"/>
        </w:tcBorders>
      </w:tcPr>
    </w:tblStylePr>
    <w:tblStylePr w:type="swCell">
      <w:rPr>
        <w:i/>
        <w:iCs/>
        <w:color w:val="000080"/>
      </w:rPr>
      <w:tcPr>
        <w:tcBorders>
          <w:tl2br w:val="nil"/>
          <w:tr2bl w:val="nil"/>
        </w:tcBorders>
      </w:tcPr>
    </w:tblStylePr>
  </w:style>
  <w:style w:type="table" w:styleId="136">
    <w:name w:val="Table List 4"/>
    <w:basedOn w:val="106"/>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cPr>
        <w:tcBorders>
          <w:left w:val="single" w:color="000000" w:sz="12" w:space="0"/>
          <w:tl2br w:val="nil"/>
          <w:tr2bl w:val="nil"/>
        </w:tcBorders>
        <w:shd w:val="solid" w:color="808080" w:fill="FFFFFF"/>
      </w:tcPr>
    </w:tblStylePr>
  </w:style>
  <w:style w:type="table" w:styleId="137">
    <w:name w:val="Table List 5"/>
    <w:basedOn w:val="106"/>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cPr>
        <w:tcBorders>
          <w:left w:val="single" w:color="000000" w:sz="12" w:space="0"/>
          <w:tl2br w:val="nil"/>
          <w:tr2bl w:val="nil"/>
        </w:tcBorders>
      </w:tcPr>
    </w:tblStylePr>
    <w:tblStylePr w:type="firstCol">
      <w:rPr>
        <w:b/>
        <w:bCs/>
      </w:rPr>
      <w:tcPr>
        <w:tcBorders>
          <w:tl2br w:val="nil"/>
          <w:tr2bl w:val="nil"/>
        </w:tcBorders>
      </w:tcPr>
    </w:tblStylePr>
  </w:style>
  <w:style w:type="table" w:styleId="138">
    <w:name w:val="Table List 6"/>
    <w:basedOn w:val="106"/>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cPr>
        <w:tcBorders>
          <w:left w:val="single" w:color="000000" w:sz="12" w:space="0"/>
          <w:tl2br w:val="nil"/>
          <w:tr2bl w:val="nil"/>
        </w:tcBorders>
      </w:tcPr>
    </w:tblStylePr>
    <w:tblStylePr w:type="firstCol">
      <w:rPr>
        <w:b/>
        <w:bCs/>
      </w:rPr>
      <w:tcPr>
        <w:tcBorders>
          <w:right w:val="single" w:color="000000" w:sz="12" w:space="0"/>
          <w:tl2br w:val="nil"/>
          <w:tr2bl w:val="nil"/>
        </w:tcBorders>
      </w:tcPr>
    </w:tblStylePr>
    <w:tblStylePr w:type="band1Horz">
      <w:tcPr>
        <w:tcBorders>
          <w:tl2br w:val="nil"/>
          <w:tr2bl w:val="nil"/>
        </w:tcBorders>
        <w:shd w:val="pct25" w:color="000000" w:fill="FFFFFF"/>
      </w:tcPr>
    </w:tblStylePr>
    <w:tblStylePr w:type="nwCell">
      <w:tcPr>
        <w:tcBorders>
          <w:tl2br w:val="single" w:color="000000" w:sz="6" w:space="0"/>
          <w:tr2bl w:val="nil"/>
        </w:tcBorders>
      </w:tcPr>
    </w:tblStylePr>
  </w:style>
  <w:style w:type="table" w:styleId="139">
    <w:name w:val="Table List 7"/>
    <w:basedOn w:val="106"/>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cPr>
        <w:tcBorders>
          <w:left w:val="single" w:color="008000" w:sz="12" w:space="0"/>
          <w:tl2br w:val="nil"/>
          <w:tr2bl w:val="nil"/>
        </w:tcBorders>
        <w:shd w:val="solid" w:color="C0C0C0" w:fill="FFFFFF"/>
      </w:tcPr>
    </w:tblStylePr>
    <w:tblStylePr w:type="lastRow">
      <w:rPr>
        <w:b/>
        <w:bCs/>
      </w:rPr>
      <w:tcPr>
        <w:tcBorders>
          <w:top w:val="single" w:color="008000" w:sz="12"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tblStylePr w:type="band1Horz">
      <w:rPr>
        <w:color w:val="auto"/>
      </w:rPr>
      <w:tcPr>
        <w:tcBorders>
          <w:tl2br w:val="nil"/>
          <w:tr2bl w:val="nil"/>
        </w:tcBorders>
        <w:shd w:val="pct20" w:color="000000" w:fill="FFFFFF"/>
      </w:tcPr>
    </w:tblStylePr>
    <w:tblStylePr w:type="band2Horz">
      <w:tcPr>
        <w:tcBorders>
          <w:tl2br w:val="nil"/>
          <w:tr2bl w:val="nil"/>
        </w:tcBorders>
        <w:shd w:val="pct25" w:color="FFFF00" w:fill="FFFFFF"/>
      </w:tcPr>
    </w:tblStylePr>
  </w:style>
  <w:style w:type="table" w:styleId="140">
    <w:name w:val="Table List 8"/>
    <w:basedOn w:val="106"/>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cPr>
        <w:tcBorders>
          <w:left w:val="single" w:color="000000" w:sz="6" w:space="0"/>
          <w:tl2br w:val="nil"/>
          <w:tr2bl w:val="nil"/>
        </w:tcBorders>
        <w:shd w:val="solid" w:color="FFFF00" w:fill="FFFFFF"/>
      </w:tcPr>
    </w:tblStylePr>
    <w:tblStylePr w:type="lastRow">
      <w:rPr>
        <w:b/>
        <w:bCs/>
      </w:rPr>
      <w:tcPr>
        <w:tcBorders>
          <w:top w:val="single" w:color="000000" w:sz="6"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tblStylePr w:type="band1Horz">
      <w:rPr>
        <w:color w:val="auto"/>
      </w:rPr>
      <w:tcPr>
        <w:tcBorders>
          <w:tl2br w:val="nil"/>
          <w:tr2bl w:val="nil"/>
        </w:tcBorders>
        <w:shd w:val="pct25" w:color="FFFF00" w:fill="FFFFFF"/>
      </w:tcPr>
    </w:tblStylePr>
    <w:tblStylePr w:type="band2Horz">
      <w:tcPr>
        <w:tcBorders>
          <w:tl2br w:val="nil"/>
          <w:tr2bl w:val="nil"/>
        </w:tcBorders>
        <w:shd w:val="pct50" w:color="FF0000" w:fill="FFFFFF"/>
      </w:tcPr>
    </w:tblStylePr>
    <w:tblStylePr w:type="nwCell">
      <w:tcPr>
        <w:tcBorders>
          <w:tl2br w:val="single" w:color="auto" w:sz="6" w:space="0"/>
          <w:tr2bl w:val="nil"/>
        </w:tcBorders>
      </w:tcPr>
    </w:tblStylePr>
  </w:style>
  <w:style w:type="table" w:styleId="141">
    <w:name w:val="Table Professional"/>
    <w:basedOn w:val="106"/>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cPr>
        <w:tcBorders>
          <w:tl2br w:val="nil"/>
          <w:tr2bl w:val="nil"/>
        </w:tcBorders>
        <w:shd w:val="solid" w:color="000000" w:fill="FFFFFF"/>
      </w:tcPr>
    </w:tblStylePr>
  </w:style>
  <w:style w:type="table" w:styleId="142">
    <w:name w:val="Table Simple 1"/>
    <w:basedOn w:val="106"/>
    <w:uiPriority w:val="0"/>
    <w:pPr>
      <w:widowControl w:val="0"/>
      <w:jc w:val="both"/>
    </w:pPr>
    <w:tblPr>
      <w:tblBorders>
        <w:top w:val="single" w:color="008000" w:sz="12" w:space="0"/>
        <w:bottom w:val="single" w:color="008000" w:sz="12" w:space="0"/>
      </w:tblBorders>
    </w:tblPr>
    <w:tcPr>
      <w:shd w:val="clear" w:color="auto" w:fill="auto"/>
    </w:tcPr>
    <w:tblStylePr w:type="firstRow">
      <w:tcPr>
        <w:tcBorders>
          <w:left w:val="single" w:color="008000" w:sz="6" w:space="0"/>
          <w:tl2br w:val="nil"/>
          <w:tr2bl w:val="nil"/>
        </w:tcBorders>
      </w:tcPr>
    </w:tblStylePr>
    <w:tblStylePr w:type="lastRow">
      <w:tcPr>
        <w:tcBorders>
          <w:top w:val="single" w:color="008000" w:sz="6" w:space="0"/>
          <w:tl2br w:val="nil"/>
          <w:tr2bl w:val="nil"/>
        </w:tcBorders>
      </w:tcPr>
    </w:tblStylePr>
  </w:style>
  <w:style w:type="table" w:styleId="143">
    <w:name w:val="Table Simple 2"/>
    <w:basedOn w:val="106"/>
    <w:uiPriority w:val="0"/>
    <w:pPr>
      <w:widowControl w:val="0"/>
      <w:jc w:val="both"/>
    </w:pPr>
    <w:tblStylePr w:type="firstRow">
      <w:rPr>
        <w:b/>
        <w:bCs/>
      </w:rPr>
      <w:tcPr>
        <w:tcBorders>
          <w:left w:val="single" w:color="000000" w:sz="12" w:space="0"/>
          <w:tl2br w:val="nil"/>
          <w:tr2bl w:val="nil"/>
        </w:tcBorders>
      </w:tcPr>
    </w:tblStylePr>
    <w:tblStylePr w:type="lastRow">
      <w:rPr>
        <w:b/>
        <w:bCs/>
        <w:color w:val="auto"/>
      </w:rPr>
      <w:tcPr>
        <w:tcBorders>
          <w:top w:val="single" w:color="000000" w:sz="6" w:space="0"/>
          <w:tl2br w:val="nil"/>
          <w:tr2bl w:val="nil"/>
        </w:tcBorders>
      </w:tcPr>
    </w:tblStylePr>
    <w:tblStylePr w:type="firstCol">
      <w:rPr>
        <w:b/>
        <w:bCs/>
      </w:rPr>
      <w:tcPr>
        <w:tcBorders>
          <w:right w:val="single" w:color="000000" w:sz="12" w:space="0"/>
          <w:tl2br w:val="nil"/>
          <w:tr2bl w:val="nil"/>
        </w:tcBorders>
      </w:tcPr>
    </w:tblStylePr>
    <w:tblStylePr w:type="lastCol">
      <w:rPr>
        <w:b/>
        <w:bCs/>
      </w:rPr>
      <w:tcPr>
        <w:tcBorders>
          <w:bottom w:val="single" w:color="000000" w:sz="6" w:space="0"/>
          <w:tl2br w:val="nil"/>
          <w:tr2bl w:val="nil"/>
        </w:tcBorders>
      </w:tcPr>
    </w:tblStylePr>
    <w:tblStylePr w:type="neCell">
      <w:rPr>
        <w:b/>
        <w:bCs/>
      </w:rPr>
      <w:tcPr>
        <w:tcBorders>
          <w:bottom w:val="nil"/>
          <w:tl2br w:val="nil"/>
          <w:tr2bl w:val="nil"/>
        </w:tcBorders>
      </w:tcPr>
    </w:tblStylePr>
    <w:tblStylePr w:type="swCell">
      <w:rPr>
        <w:b/>
        <w:bCs/>
      </w:rPr>
      <w:tcPr>
        <w:tcBorders>
          <w:top w:val="nil"/>
          <w:tl2br w:val="nil"/>
          <w:tr2bl w:val="nil"/>
        </w:tcBorders>
      </w:tcPr>
    </w:tblStylePr>
  </w:style>
  <w:style w:type="table" w:styleId="144">
    <w:name w:val="Table Simple 3"/>
    <w:basedOn w:val="106"/>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cPr>
        <w:tcBorders>
          <w:tl2br w:val="nil"/>
          <w:tr2bl w:val="nil"/>
        </w:tcBorders>
        <w:shd w:val="solid" w:color="000000" w:fill="FFFFFF"/>
      </w:tcPr>
    </w:tblStylePr>
  </w:style>
  <w:style w:type="table" w:styleId="145">
    <w:name w:val="Table Subtle 1"/>
    <w:basedOn w:val="106"/>
    <w:qFormat/>
    <w:uiPriority w:val="0"/>
    <w:pPr>
      <w:widowControl w:val="0"/>
      <w:jc w:val="both"/>
    </w:pPr>
    <w:tblStylePr w:type="firstRow">
      <w:tcPr>
        <w:tcBorders>
          <w:top w:val="single" w:color="000000" w:sz="6" w:space="0"/>
          <w:left w:val="single" w:color="000000" w:sz="12" w:space="0"/>
          <w:tl2br w:val="nil"/>
          <w:tr2bl w:val="nil"/>
        </w:tcBorders>
      </w:tcPr>
    </w:tblStylePr>
    <w:tblStylePr w:type="lastRow">
      <w:tcPr>
        <w:tcBorders>
          <w:top w:val="single" w:color="000000" w:sz="12" w:space="0"/>
          <w:tl2br w:val="nil"/>
          <w:tr2bl w:val="nil"/>
        </w:tcBorders>
        <w:shd w:val="pct25" w:color="800080" w:fill="FFFFFF"/>
      </w:tcPr>
    </w:tblStylePr>
    <w:tblStylePr w:type="firstCol">
      <w:tcPr>
        <w:tcBorders>
          <w:right w:val="single" w:color="000000" w:sz="12" w:space="0"/>
          <w:tl2br w:val="nil"/>
          <w:tr2bl w:val="nil"/>
        </w:tcBorders>
      </w:tcPr>
    </w:tblStylePr>
    <w:tblStylePr w:type="lastCol">
      <w:tcPr>
        <w:tcBorders>
          <w:bottom w:val="single" w:color="000000" w:sz="12" w:space="0"/>
          <w:tl2br w:val="nil"/>
          <w:tr2bl w:val="nil"/>
        </w:tcBorders>
      </w:tcPr>
    </w:tblStylePr>
    <w:tblStylePr w:type="band1Horz">
      <w:tcPr>
        <w:tcBorders>
          <w:left w:val="single" w:color="000000" w:sz="6" w:space="0"/>
          <w:tl2br w:val="nil"/>
          <w:tr2bl w:val="nil"/>
        </w:tcBorders>
        <w:shd w:val="pct25" w:color="8080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styleId="146">
    <w:name w:val="Table Subtle 2"/>
    <w:basedOn w:val="106"/>
    <w:qFormat/>
    <w:uiPriority w:val="0"/>
    <w:pPr>
      <w:widowControl w:val="0"/>
      <w:jc w:val="both"/>
    </w:pPr>
    <w:tblPr>
      <w:tblBorders>
        <w:left w:val="single" w:color="000000" w:sz="6" w:space="0"/>
        <w:right w:val="single" w:color="000000" w:sz="6" w:space="0"/>
      </w:tblBorders>
    </w:tblPr>
    <w:tblStylePr w:type="firstRow">
      <w:tcPr>
        <w:tcBorders>
          <w:left w:val="single" w:color="000000" w:sz="12" w:space="0"/>
          <w:tl2br w:val="nil"/>
          <w:tr2bl w:val="nil"/>
        </w:tcBorders>
      </w:tcPr>
    </w:tblStylePr>
    <w:tblStylePr w:type="lastRow">
      <w:tcPr>
        <w:tcBorders>
          <w:top w:val="single" w:color="000000" w:sz="12" w:space="0"/>
          <w:tl2br w:val="nil"/>
          <w:tr2bl w:val="nil"/>
        </w:tcBorders>
      </w:tcPr>
    </w:tblStylePr>
    <w:tblStylePr w:type="firstCol">
      <w:tcPr>
        <w:tcBorders>
          <w:right w:val="single" w:color="000000" w:sz="12" w:space="0"/>
          <w:tl2br w:val="nil"/>
          <w:tr2bl w:val="nil"/>
        </w:tcBorders>
        <w:shd w:val="pct25" w:color="008000" w:fill="FFFFFF"/>
      </w:tcPr>
    </w:tblStylePr>
    <w:tblStylePr w:type="lastCol">
      <w:tcPr>
        <w:tcBorders>
          <w:bottom w:val="single" w:color="000000" w:sz="12" w:space="0"/>
          <w:tl2br w:val="nil"/>
          <w:tr2bl w:val="nil"/>
        </w:tcBorders>
        <w:shd w:val="pct25" w:color="8080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styleId="147">
    <w:name w:val="Table Theme"/>
    <w:basedOn w:val="10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48">
    <w:name w:val="Table Web 1"/>
    <w:basedOn w:val="106"/>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cPr>
        <w:tcBorders>
          <w:tl2br w:val="nil"/>
          <w:tr2bl w:val="nil"/>
        </w:tcBorders>
      </w:tcPr>
    </w:tblStylePr>
  </w:style>
  <w:style w:type="table" w:styleId="149">
    <w:name w:val="Table Web 2"/>
    <w:basedOn w:val="106"/>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cPr>
        <w:tcBorders>
          <w:tl2br w:val="nil"/>
          <w:tr2bl w:val="nil"/>
        </w:tcBorders>
      </w:tcPr>
    </w:tblStylePr>
  </w:style>
  <w:style w:type="table" w:styleId="150">
    <w:name w:val="Table Web 3"/>
    <w:basedOn w:val="106"/>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cPr>
        <w:tcBorders>
          <w:tl2br w:val="nil"/>
          <w:tr2bl w:val="nil"/>
        </w:tcBorders>
      </w:tcPr>
    </w:tblStylePr>
  </w:style>
  <w:style w:type="table" w:styleId="151">
    <w:name w:val="Light Shading"/>
    <w:basedOn w:val="106"/>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cPr>
        <w:tcBorders>
          <w:bottom w:val="nil"/>
          <w:right w:val="nil"/>
          <w:insideH w:val="nil"/>
          <w:insideV w:val="nil"/>
        </w:tcBorders>
        <w:shd w:val="clear" w:color="auto" w:fill="C0C0C0"/>
      </w:tcPr>
    </w:tblStylePr>
    <w:tblStylePr w:type="band1Horz">
      <w:tcPr>
        <w:tcBorders>
          <w:bottom w:val="nil"/>
          <w:right w:val="nil"/>
          <w:insideH w:val="nil"/>
          <w:insideV w:val="nil"/>
        </w:tcBorders>
        <w:shd w:val="clear" w:color="auto" w:fill="C0C0C0"/>
      </w:tcPr>
    </w:tblStylePr>
  </w:style>
  <w:style w:type="table" w:styleId="152">
    <w:name w:val="Light Shading Accent 1"/>
    <w:basedOn w:val="106"/>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cPr>
        <w:tcBorders>
          <w:bottom w:val="nil"/>
          <w:right w:val="nil"/>
          <w:insideH w:val="nil"/>
          <w:insideV w:val="nil"/>
        </w:tcBorders>
        <w:shd w:val="clear" w:color="auto" w:fill="D3DFEE"/>
      </w:tcPr>
    </w:tblStylePr>
    <w:tblStylePr w:type="band1Horz">
      <w:tcPr>
        <w:tcBorders>
          <w:bottom w:val="nil"/>
          <w:right w:val="nil"/>
          <w:insideH w:val="nil"/>
          <w:insideV w:val="nil"/>
        </w:tcBorders>
        <w:shd w:val="clear" w:color="auto" w:fill="D3DFEE"/>
      </w:tcPr>
    </w:tblStylePr>
  </w:style>
  <w:style w:type="table" w:styleId="153">
    <w:name w:val="Light Shading Accent 2"/>
    <w:basedOn w:val="106"/>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cPr>
        <w:tcBorders>
          <w:bottom w:val="nil"/>
          <w:right w:val="nil"/>
          <w:insideH w:val="nil"/>
          <w:insideV w:val="nil"/>
        </w:tcBorders>
        <w:shd w:val="clear" w:color="auto" w:fill="EFD3D2"/>
      </w:tcPr>
    </w:tblStylePr>
    <w:tblStylePr w:type="band1Horz">
      <w:tcPr>
        <w:tcBorders>
          <w:bottom w:val="nil"/>
          <w:right w:val="nil"/>
          <w:insideH w:val="nil"/>
          <w:insideV w:val="nil"/>
        </w:tcBorders>
        <w:shd w:val="clear" w:color="auto" w:fill="EFD3D2"/>
      </w:tcPr>
    </w:tblStylePr>
  </w:style>
  <w:style w:type="table" w:styleId="154">
    <w:name w:val="Light Shading Accent 3"/>
    <w:basedOn w:val="106"/>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cPr>
        <w:tcBorders>
          <w:bottom w:val="nil"/>
          <w:right w:val="nil"/>
          <w:insideH w:val="nil"/>
          <w:insideV w:val="nil"/>
        </w:tcBorders>
        <w:shd w:val="clear" w:color="auto" w:fill="E6EED5"/>
      </w:tcPr>
    </w:tblStylePr>
    <w:tblStylePr w:type="band1Horz">
      <w:tcPr>
        <w:tcBorders>
          <w:bottom w:val="nil"/>
          <w:right w:val="nil"/>
          <w:insideH w:val="nil"/>
          <w:insideV w:val="nil"/>
        </w:tcBorders>
        <w:shd w:val="clear" w:color="auto" w:fill="E6EED5"/>
      </w:tcPr>
    </w:tblStylePr>
  </w:style>
  <w:style w:type="table" w:styleId="155">
    <w:name w:val="Light Shading Accent 4"/>
    <w:basedOn w:val="106"/>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cPr>
        <w:tcBorders>
          <w:bottom w:val="nil"/>
          <w:right w:val="nil"/>
          <w:insideH w:val="nil"/>
          <w:insideV w:val="nil"/>
        </w:tcBorders>
        <w:shd w:val="clear" w:color="auto" w:fill="DFD8E8"/>
      </w:tcPr>
    </w:tblStylePr>
    <w:tblStylePr w:type="band1Horz">
      <w:tcPr>
        <w:tcBorders>
          <w:bottom w:val="nil"/>
          <w:right w:val="nil"/>
          <w:insideH w:val="nil"/>
          <w:insideV w:val="nil"/>
        </w:tcBorders>
        <w:shd w:val="clear" w:color="auto" w:fill="DFD8E8"/>
      </w:tcPr>
    </w:tblStylePr>
  </w:style>
  <w:style w:type="table" w:styleId="156">
    <w:name w:val="Light Shading Accent 5"/>
    <w:basedOn w:val="106"/>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cPr>
        <w:tcBorders>
          <w:bottom w:val="nil"/>
          <w:right w:val="nil"/>
          <w:insideH w:val="nil"/>
          <w:insideV w:val="nil"/>
        </w:tcBorders>
        <w:shd w:val="clear" w:color="auto" w:fill="D2EAF1"/>
      </w:tcPr>
    </w:tblStylePr>
    <w:tblStylePr w:type="band1Horz">
      <w:tcPr>
        <w:tcBorders>
          <w:bottom w:val="nil"/>
          <w:right w:val="nil"/>
          <w:insideH w:val="nil"/>
          <w:insideV w:val="nil"/>
        </w:tcBorders>
        <w:shd w:val="clear" w:color="auto" w:fill="D2EAF1"/>
      </w:tcPr>
    </w:tblStylePr>
  </w:style>
  <w:style w:type="table" w:styleId="157">
    <w:name w:val="Light Shading Accent 6"/>
    <w:basedOn w:val="106"/>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cPr>
        <w:tcBorders>
          <w:bottom w:val="nil"/>
          <w:right w:val="nil"/>
          <w:insideH w:val="nil"/>
          <w:insideV w:val="nil"/>
        </w:tcBorders>
        <w:shd w:val="clear" w:color="auto" w:fill="FDE4D0"/>
      </w:tcPr>
    </w:tblStylePr>
    <w:tblStylePr w:type="band1Horz">
      <w:tcPr>
        <w:tcBorders>
          <w:bottom w:val="nil"/>
          <w:right w:val="nil"/>
          <w:insideH w:val="nil"/>
          <w:insideV w:val="nil"/>
        </w:tcBorders>
        <w:shd w:val="clear" w:color="auto" w:fill="FDE4D0"/>
      </w:tcPr>
    </w:tblStylePr>
  </w:style>
  <w:style w:type="table" w:styleId="158">
    <w:name w:val="Light List"/>
    <w:basedOn w:val="106"/>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cPr>
        <w:shd w:val="clear" w:color="auto" w:fill="000000"/>
      </w:tcPr>
    </w:tblStylePr>
    <w:tblStylePr w:type="lastRow">
      <w:pPr>
        <w:spacing w:before="0" w:after="0" w:line="240" w:lineRule="auto"/>
      </w:pPr>
      <w:rPr>
        <w:b/>
        <w:bCs/>
      </w:r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cPr>
        <w:tcBorders>
          <w:top w:val="single" w:color="000000" w:sz="8" w:space="0"/>
          <w:left w:val="single" w:color="000000" w:sz="8" w:space="0"/>
          <w:bottom w:val="single" w:color="000000" w:sz="8" w:space="0"/>
          <w:right w:val="single" w:color="000000" w:sz="8" w:space="0"/>
        </w:tcBorders>
      </w:tcPr>
    </w:tblStylePr>
    <w:tblStylePr w:type="band1Horz">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06"/>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06"/>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cPr>
        <w:shd w:val="clear" w:color="auto" w:fill="C0504D"/>
      </w:tcPr>
    </w:tblStylePr>
    <w:tblStylePr w:type="lastRow">
      <w:pPr>
        <w:spacing w:before="0" w:after="0" w:line="240" w:lineRule="auto"/>
      </w:pPr>
      <w:rPr>
        <w:b/>
        <w:bCs/>
      </w:r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cPr>
        <w:tcBorders>
          <w:top w:val="single" w:color="C0504D" w:sz="8" w:space="0"/>
          <w:left w:val="single" w:color="C0504D" w:sz="8" w:space="0"/>
          <w:bottom w:val="single" w:color="C0504D" w:sz="8" w:space="0"/>
          <w:right w:val="single" w:color="C0504D" w:sz="8" w:space="0"/>
        </w:tcBorders>
      </w:tcPr>
    </w:tblStylePr>
    <w:tblStylePr w:type="band1Horz">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06"/>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cPr>
        <w:shd w:val="clear" w:color="auto" w:fill="9BBB59"/>
      </w:tcPr>
    </w:tblStylePr>
    <w:tblStylePr w:type="lastRow">
      <w:pPr>
        <w:spacing w:before="0" w:after="0" w:line="240" w:lineRule="auto"/>
      </w:pPr>
      <w:rPr>
        <w:b/>
        <w:bCs/>
      </w:r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cPr>
        <w:tcBorders>
          <w:top w:val="single" w:color="9BBB59" w:sz="8" w:space="0"/>
          <w:left w:val="single" w:color="9BBB59" w:sz="8" w:space="0"/>
          <w:bottom w:val="single" w:color="9BBB59" w:sz="8" w:space="0"/>
          <w:right w:val="single" w:color="9BBB59" w:sz="8" w:space="0"/>
        </w:tcBorders>
      </w:tcPr>
    </w:tblStylePr>
    <w:tblStylePr w:type="band1Horz">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06"/>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cPr>
        <w:shd w:val="clear" w:color="auto" w:fill="8064A2"/>
      </w:tcPr>
    </w:tblStylePr>
    <w:tblStylePr w:type="lastRow">
      <w:pPr>
        <w:spacing w:before="0" w:after="0" w:line="240" w:lineRule="auto"/>
      </w:pPr>
      <w:rPr>
        <w:b/>
        <w:bCs/>
      </w:r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cPr>
        <w:tcBorders>
          <w:top w:val="single" w:color="8064A2" w:sz="8" w:space="0"/>
          <w:left w:val="single" w:color="8064A2" w:sz="8" w:space="0"/>
          <w:bottom w:val="single" w:color="8064A2" w:sz="8" w:space="0"/>
          <w:right w:val="single" w:color="8064A2" w:sz="8" w:space="0"/>
        </w:tcBorders>
      </w:tcPr>
    </w:tblStylePr>
    <w:tblStylePr w:type="band1Horz">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06"/>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cPr>
        <w:shd w:val="clear" w:color="auto" w:fill="4BACC6"/>
      </w:tcPr>
    </w:tblStylePr>
    <w:tblStylePr w:type="lastRow">
      <w:pPr>
        <w:spacing w:before="0" w:after="0" w:line="240" w:lineRule="auto"/>
      </w:pPr>
      <w:rPr>
        <w:b/>
        <w:bCs/>
      </w:r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cPr>
        <w:tcBorders>
          <w:top w:val="single" w:color="4BACC6" w:sz="8" w:space="0"/>
          <w:left w:val="single" w:color="4BACC6" w:sz="8" w:space="0"/>
          <w:bottom w:val="single" w:color="4BACC6" w:sz="8" w:space="0"/>
          <w:right w:val="single" w:color="4BACC6" w:sz="8" w:space="0"/>
        </w:tcBorders>
      </w:tcPr>
    </w:tblStylePr>
    <w:tblStylePr w:type="band1Horz">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06"/>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cPr>
        <w:shd w:val="clear" w:color="auto" w:fill="F79646"/>
      </w:tcPr>
    </w:tblStylePr>
    <w:tblStylePr w:type="lastRow">
      <w:pPr>
        <w:spacing w:before="0" w:after="0" w:line="240" w:lineRule="auto"/>
      </w:pPr>
      <w:rPr>
        <w:b/>
        <w:bCs/>
      </w:r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cPr>
        <w:tcBorders>
          <w:top w:val="single" w:color="F79646" w:sz="8" w:space="0"/>
          <w:left w:val="single" w:color="F79646" w:sz="8" w:space="0"/>
          <w:bottom w:val="single" w:color="F79646" w:sz="8" w:space="0"/>
          <w:right w:val="single" w:color="F79646" w:sz="8" w:space="0"/>
        </w:tcBorders>
      </w:tcPr>
    </w:tblStylePr>
    <w:tblStylePr w:type="band1Horz">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06"/>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cPr>
        <w:tcBorders>
          <w:top w:val="single" w:color="000000" w:sz="8" w:space="0"/>
          <w:left w:val="single" w:color="000000" w:sz="8" w:space="0"/>
          <w:bottom w:val="single" w:color="000000" w:sz="8" w:space="0"/>
          <w:right w:val="single" w:color="000000" w:sz="8" w:space="0"/>
        </w:tcBorders>
      </w:tcPr>
    </w:tblStylePr>
    <w:tblStylePr w:type="band1Vert">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06"/>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cPr>
        <w:tcBorders>
          <w:top w:val="single" w:color="4F81BD" w:sz="8" w:space="0"/>
          <w:left w:val="single" w:color="4F81BD" w:sz="8" w:space="0"/>
          <w:bottom w:val="single" w:color="4F81BD" w:sz="8" w:space="0"/>
          <w:right w:val="single" w:color="4F81BD" w:sz="8" w:space="0"/>
        </w:tcBorders>
      </w:tcPr>
    </w:tblStylePr>
    <w:tblStylePr w:type="band1Vert">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06"/>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cPr>
        <w:tcBorders>
          <w:top w:val="single" w:color="C0504D" w:sz="8" w:space="0"/>
          <w:left w:val="single" w:color="C0504D" w:sz="8" w:space="0"/>
          <w:bottom w:val="single" w:color="C0504D" w:sz="8" w:space="0"/>
          <w:right w:val="single" w:color="C0504D" w:sz="8" w:space="0"/>
        </w:tcBorders>
      </w:tcPr>
    </w:tblStylePr>
    <w:tblStylePr w:type="band1Vert">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06"/>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cPr>
        <w:tcBorders>
          <w:top w:val="single" w:color="9BBB59" w:sz="8" w:space="0"/>
          <w:left w:val="single" w:color="9BBB59" w:sz="8" w:space="0"/>
          <w:bottom w:val="single" w:color="9BBB59" w:sz="8" w:space="0"/>
          <w:right w:val="single" w:color="9BBB59" w:sz="8" w:space="0"/>
        </w:tcBorders>
      </w:tcPr>
    </w:tblStylePr>
    <w:tblStylePr w:type="band1Vert">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06"/>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cPr>
        <w:tcBorders>
          <w:top w:val="single" w:color="8064A2" w:sz="8" w:space="0"/>
          <w:left w:val="single" w:color="8064A2" w:sz="8" w:space="0"/>
          <w:bottom w:val="single" w:color="8064A2" w:sz="8" w:space="0"/>
          <w:right w:val="single" w:color="8064A2" w:sz="8" w:space="0"/>
        </w:tcBorders>
      </w:tcPr>
    </w:tblStylePr>
    <w:tblStylePr w:type="band1Vert">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06"/>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cPr>
        <w:tcBorders>
          <w:top w:val="single" w:color="4BACC6" w:sz="8" w:space="0"/>
          <w:left w:val="single" w:color="4BACC6" w:sz="8" w:space="0"/>
          <w:bottom w:val="single" w:color="4BACC6" w:sz="8" w:space="0"/>
          <w:right w:val="single" w:color="4BACC6" w:sz="8" w:space="0"/>
        </w:tcBorders>
      </w:tcPr>
    </w:tblStylePr>
    <w:tblStylePr w:type="band1Vert">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06"/>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cPr>
        <w:tcBorders>
          <w:top w:val="single" w:color="F79646" w:sz="8" w:space="0"/>
          <w:left w:val="single" w:color="F79646" w:sz="8" w:space="0"/>
          <w:bottom w:val="single" w:color="F79646" w:sz="8" w:space="0"/>
          <w:right w:val="single" w:color="F79646" w:sz="8" w:space="0"/>
        </w:tcBorders>
      </w:tcPr>
    </w:tblStylePr>
    <w:tblStylePr w:type="band1Vert">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06"/>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styleId="173">
    <w:name w:val="Medium Shading 1 Accent 1"/>
    <w:basedOn w:val="106"/>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table" w:styleId="174">
    <w:name w:val="Medium Shading 1 Accent 2"/>
    <w:basedOn w:val="106"/>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cPr>
        <w:shd w:val="clear" w:color="auto" w:fill="EFD3D2"/>
      </w:tcPr>
    </w:tblStylePr>
    <w:tblStylePr w:type="band1Horz">
      <w:tcPr>
        <w:tcBorders>
          <w:insideH w:val="nil"/>
          <w:insideV w:val="nil"/>
        </w:tcBorders>
        <w:shd w:val="clear" w:color="auto" w:fill="EFD3D2"/>
      </w:tcPr>
    </w:tblStylePr>
    <w:tblStylePr w:type="band2Horz">
      <w:tcPr>
        <w:tcBorders>
          <w:insideH w:val="nil"/>
          <w:insideV w:val="nil"/>
        </w:tcBorders>
      </w:tcPr>
    </w:tblStylePr>
  </w:style>
  <w:style w:type="table" w:styleId="175">
    <w:name w:val="Medium Shading 1 Accent 3"/>
    <w:basedOn w:val="106"/>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cPr>
        <w:shd w:val="clear" w:color="auto" w:fill="E6EED5"/>
      </w:tcPr>
    </w:tblStylePr>
    <w:tblStylePr w:type="band1Horz">
      <w:tcPr>
        <w:tcBorders>
          <w:insideH w:val="nil"/>
          <w:insideV w:val="nil"/>
        </w:tcBorders>
        <w:shd w:val="clear" w:color="auto" w:fill="E6EED5"/>
      </w:tcPr>
    </w:tblStylePr>
    <w:tblStylePr w:type="band2Horz">
      <w:tcPr>
        <w:tcBorders>
          <w:insideH w:val="nil"/>
          <w:insideV w:val="nil"/>
        </w:tcBorders>
      </w:tcPr>
    </w:tblStylePr>
  </w:style>
  <w:style w:type="table" w:styleId="176">
    <w:name w:val="Medium Shading 1 Accent 4"/>
    <w:basedOn w:val="106"/>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cPr>
        <w:shd w:val="clear" w:color="auto" w:fill="DFD8E8"/>
      </w:tcPr>
    </w:tblStylePr>
    <w:tblStylePr w:type="band1Horz">
      <w:tcPr>
        <w:tcBorders>
          <w:insideH w:val="nil"/>
          <w:insideV w:val="nil"/>
        </w:tcBorders>
        <w:shd w:val="clear" w:color="auto" w:fill="DFD8E8"/>
      </w:tcPr>
    </w:tblStylePr>
    <w:tblStylePr w:type="band2Horz">
      <w:tcPr>
        <w:tcBorders>
          <w:insideH w:val="nil"/>
          <w:insideV w:val="nil"/>
        </w:tcBorders>
      </w:tcPr>
    </w:tblStylePr>
  </w:style>
  <w:style w:type="table" w:styleId="177">
    <w:name w:val="Medium Shading 1 Accent 5"/>
    <w:basedOn w:val="106"/>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cPr>
        <w:shd w:val="clear" w:color="auto" w:fill="D2EAF1"/>
      </w:tcPr>
    </w:tblStylePr>
    <w:tblStylePr w:type="band1Horz">
      <w:tcPr>
        <w:tcBorders>
          <w:insideH w:val="nil"/>
          <w:insideV w:val="nil"/>
        </w:tcBorders>
        <w:shd w:val="clear" w:color="auto" w:fill="D2EAF1"/>
      </w:tcPr>
    </w:tblStylePr>
    <w:tblStylePr w:type="band2Horz">
      <w:tcPr>
        <w:tcBorders>
          <w:insideH w:val="nil"/>
          <w:insideV w:val="nil"/>
        </w:tcBorders>
      </w:tcPr>
    </w:tblStylePr>
  </w:style>
  <w:style w:type="table" w:styleId="178">
    <w:name w:val="Medium Shading 1 Accent 6"/>
    <w:basedOn w:val="106"/>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cPr>
        <w:shd w:val="clear" w:color="auto" w:fill="FDE4D0"/>
      </w:tcPr>
    </w:tblStylePr>
    <w:tblStylePr w:type="band1Horz">
      <w:tcPr>
        <w:tcBorders>
          <w:insideH w:val="nil"/>
          <w:insideV w:val="nil"/>
        </w:tcBorders>
        <w:shd w:val="clear" w:color="auto" w:fill="FDE4D0"/>
      </w:tcPr>
    </w:tblStylePr>
    <w:tblStylePr w:type="band2Horz">
      <w:tcPr>
        <w:tcBorders>
          <w:insideH w:val="nil"/>
          <w:insideV w:val="nil"/>
        </w:tcBorders>
      </w:tcPr>
    </w:tblStylePr>
  </w:style>
  <w:style w:type="table" w:styleId="179">
    <w:name w:val="Medium Shading 2"/>
    <w:basedOn w:val="106"/>
    <w:qFormat/>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cPr>
        <w:tcBorders>
          <w:top w:val="nil"/>
          <w:left w:val="single" w:color="auto" w:sz="18" w:space="0"/>
          <w:bottom w:val="nil"/>
          <w:right w:val="nil"/>
          <w:insideH w:val="nil"/>
          <w:insideV w:val="nil"/>
        </w:tcBorders>
        <w:shd w:val="clear" w:color="auto" w:fill="000000"/>
      </w:tcPr>
    </w:tblStylePr>
    <w:tblStylePr w:type="lastCol">
      <w:rPr>
        <w:b/>
        <w:bCs/>
        <w:color w:val="FFFFFF"/>
      </w:rPr>
      <w:tcPr>
        <w:tcBorders>
          <w:bottom w:val="nil"/>
          <w:right w:val="nil"/>
          <w:insideH w:val="nil"/>
          <w:insideV w:val="nil"/>
        </w:tcBorders>
        <w:shd w:val="clear" w:color="auto" w:fill="000000"/>
      </w:tcPr>
    </w:tblStylePr>
    <w:tblStylePr w:type="band1Vert">
      <w:tcPr>
        <w:tcBorders>
          <w:bottom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single" w:color="auto" w:sz="18" w:space="0"/>
          <w:bottom w:val="nil"/>
          <w:right w:val="nil"/>
          <w:insideH w:val="nil"/>
          <w:insideV w:val="nil"/>
        </w:tcBorders>
      </w:tcPr>
    </w:tblStylePr>
    <w:tblStylePr w:type="nwCell">
      <w:rPr>
        <w:color w:val="FFFFFF"/>
      </w:r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06"/>
    <w:qFormat/>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cPr>
        <w:tcBorders>
          <w:top w:val="nil"/>
          <w:left w:val="single" w:color="auto" w:sz="18" w:space="0"/>
          <w:bottom w:val="nil"/>
          <w:right w:val="nil"/>
          <w:insideH w:val="nil"/>
          <w:insideV w:val="nil"/>
        </w:tcBorders>
        <w:shd w:val="clear" w:color="auto" w:fill="4F81BD"/>
      </w:tcPr>
    </w:tblStylePr>
    <w:tblStylePr w:type="lastCol">
      <w:rPr>
        <w:b/>
        <w:bCs/>
        <w:color w:val="FFFFFF"/>
      </w:rPr>
      <w:tcPr>
        <w:tcBorders>
          <w:bottom w:val="nil"/>
          <w:right w:val="nil"/>
          <w:insideH w:val="nil"/>
          <w:insideV w:val="nil"/>
        </w:tcBorders>
        <w:shd w:val="clear" w:color="auto" w:fill="4F81BD"/>
      </w:tcPr>
    </w:tblStylePr>
    <w:tblStylePr w:type="band1Vert">
      <w:tcPr>
        <w:tcBorders>
          <w:bottom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single" w:color="auto" w:sz="18" w:space="0"/>
          <w:bottom w:val="nil"/>
          <w:right w:val="nil"/>
          <w:insideH w:val="nil"/>
          <w:insideV w:val="nil"/>
        </w:tcBorders>
      </w:tcPr>
    </w:tblStylePr>
    <w:tblStylePr w:type="nwCell">
      <w:rPr>
        <w:color w:val="FFFFFF"/>
      </w:r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06"/>
    <w:qFormat/>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cPr>
        <w:tcBorders>
          <w:top w:val="nil"/>
          <w:left w:val="single" w:color="auto" w:sz="18" w:space="0"/>
          <w:bottom w:val="nil"/>
          <w:right w:val="nil"/>
          <w:insideH w:val="nil"/>
          <w:insideV w:val="nil"/>
        </w:tcBorders>
        <w:shd w:val="clear" w:color="auto" w:fill="C0504D"/>
      </w:tcPr>
    </w:tblStylePr>
    <w:tblStylePr w:type="lastCol">
      <w:rPr>
        <w:b/>
        <w:bCs/>
        <w:color w:val="FFFFFF"/>
      </w:rPr>
      <w:tcPr>
        <w:tcBorders>
          <w:bottom w:val="nil"/>
          <w:right w:val="nil"/>
          <w:insideH w:val="nil"/>
          <w:insideV w:val="nil"/>
        </w:tcBorders>
        <w:shd w:val="clear" w:color="auto" w:fill="C0504D"/>
      </w:tcPr>
    </w:tblStylePr>
    <w:tblStylePr w:type="band1Vert">
      <w:tcPr>
        <w:tcBorders>
          <w:bottom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single" w:color="auto" w:sz="18" w:space="0"/>
          <w:bottom w:val="nil"/>
          <w:right w:val="nil"/>
          <w:insideH w:val="nil"/>
          <w:insideV w:val="nil"/>
        </w:tcBorders>
      </w:tcPr>
    </w:tblStylePr>
    <w:tblStylePr w:type="nwCell">
      <w:rPr>
        <w:color w:val="FFFFFF"/>
      </w:r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06"/>
    <w:qFormat/>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cPr>
        <w:tcBorders>
          <w:top w:val="nil"/>
          <w:left w:val="single" w:color="auto" w:sz="18" w:space="0"/>
          <w:bottom w:val="nil"/>
          <w:right w:val="nil"/>
          <w:insideH w:val="nil"/>
          <w:insideV w:val="nil"/>
        </w:tcBorders>
        <w:shd w:val="clear" w:color="auto" w:fill="9BBB59"/>
      </w:tcPr>
    </w:tblStylePr>
    <w:tblStylePr w:type="lastCol">
      <w:rPr>
        <w:b/>
        <w:bCs/>
        <w:color w:val="FFFFFF"/>
      </w:rPr>
      <w:tcPr>
        <w:tcBorders>
          <w:bottom w:val="nil"/>
          <w:right w:val="nil"/>
          <w:insideH w:val="nil"/>
          <w:insideV w:val="nil"/>
        </w:tcBorders>
        <w:shd w:val="clear" w:color="auto" w:fill="9BBB59"/>
      </w:tcPr>
    </w:tblStylePr>
    <w:tblStylePr w:type="band1Vert">
      <w:tcPr>
        <w:tcBorders>
          <w:bottom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single" w:color="auto" w:sz="18" w:space="0"/>
          <w:bottom w:val="nil"/>
          <w:right w:val="nil"/>
          <w:insideH w:val="nil"/>
          <w:insideV w:val="nil"/>
        </w:tcBorders>
      </w:tcPr>
    </w:tblStylePr>
    <w:tblStylePr w:type="nwCell">
      <w:rPr>
        <w:color w:val="FFFFFF"/>
      </w:r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06"/>
    <w:qFormat/>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cPr>
        <w:tcBorders>
          <w:top w:val="nil"/>
          <w:left w:val="single" w:color="auto" w:sz="18" w:space="0"/>
          <w:bottom w:val="nil"/>
          <w:right w:val="nil"/>
          <w:insideH w:val="nil"/>
          <w:insideV w:val="nil"/>
        </w:tcBorders>
        <w:shd w:val="clear" w:color="auto" w:fill="8064A2"/>
      </w:tcPr>
    </w:tblStylePr>
    <w:tblStylePr w:type="lastCol">
      <w:rPr>
        <w:b/>
        <w:bCs/>
        <w:color w:val="FFFFFF"/>
      </w:rPr>
      <w:tcPr>
        <w:tcBorders>
          <w:bottom w:val="nil"/>
          <w:right w:val="nil"/>
          <w:insideH w:val="nil"/>
          <w:insideV w:val="nil"/>
        </w:tcBorders>
        <w:shd w:val="clear" w:color="auto" w:fill="8064A2"/>
      </w:tcPr>
    </w:tblStylePr>
    <w:tblStylePr w:type="band1Vert">
      <w:tcPr>
        <w:tcBorders>
          <w:bottom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single" w:color="auto" w:sz="18" w:space="0"/>
          <w:bottom w:val="nil"/>
          <w:right w:val="nil"/>
          <w:insideH w:val="nil"/>
          <w:insideV w:val="nil"/>
        </w:tcBorders>
      </w:tcPr>
    </w:tblStylePr>
    <w:tblStylePr w:type="nwCell">
      <w:rPr>
        <w:color w:val="FFFFFF"/>
      </w:r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06"/>
    <w:qFormat/>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cPr>
        <w:tcBorders>
          <w:top w:val="nil"/>
          <w:left w:val="single" w:color="auto" w:sz="18" w:space="0"/>
          <w:bottom w:val="nil"/>
          <w:right w:val="nil"/>
          <w:insideH w:val="nil"/>
          <w:insideV w:val="nil"/>
        </w:tcBorders>
        <w:shd w:val="clear" w:color="auto" w:fill="4BACC6"/>
      </w:tcPr>
    </w:tblStylePr>
    <w:tblStylePr w:type="lastCol">
      <w:rPr>
        <w:b/>
        <w:bCs/>
        <w:color w:val="FFFFFF"/>
      </w:rPr>
      <w:tcPr>
        <w:tcBorders>
          <w:bottom w:val="nil"/>
          <w:right w:val="nil"/>
          <w:insideH w:val="nil"/>
          <w:insideV w:val="nil"/>
        </w:tcBorders>
        <w:shd w:val="clear" w:color="auto" w:fill="4BACC6"/>
      </w:tcPr>
    </w:tblStylePr>
    <w:tblStylePr w:type="band1Vert">
      <w:tcPr>
        <w:tcBorders>
          <w:bottom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single" w:color="auto" w:sz="18" w:space="0"/>
          <w:bottom w:val="nil"/>
          <w:right w:val="nil"/>
          <w:insideH w:val="nil"/>
          <w:insideV w:val="nil"/>
        </w:tcBorders>
      </w:tcPr>
    </w:tblStylePr>
    <w:tblStylePr w:type="nwCell">
      <w:rPr>
        <w:color w:val="FFFFFF"/>
      </w:r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06"/>
    <w:qFormat/>
    <w:uiPriority w:val="64"/>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cPr>
        <w:tcBorders>
          <w:top w:val="nil"/>
          <w:left w:val="single" w:color="auto" w:sz="18" w:space="0"/>
          <w:bottom w:val="nil"/>
          <w:right w:val="nil"/>
          <w:insideH w:val="nil"/>
          <w:insideV w:val="nil"/>
        </w:tcBorders>
        <w:shd w:val="clear" w:color="auto" w:fill="F79646"/>
      </w:tcPr>
    </w:tblStylePr>
    <w:tblStylePr w:type="lastCol">
      <w:rPr>
        <w:b/>
        <w:bCs/>
        <w:color w:val="FFFFFF"/>
      </w:rPr>
      <w:tcPr>
        <w:tcBorders>
          <w:bottom w:val="nil"/>
          <w:right w:val="nil"/>
          <w:insideH w:val="nil"/>
          <w:insideV w:val="nil"/>
        </w:tcBorders>
        <w:shd w:val="clear" w:color="auto" w:fill="F79646"/>
      </w:tcPr>
    </w:tblStylePr>
    <w:tblStylePr w:type="band1Vert">
      <w:tcPr>
        <w:tcBorders>
          <w:bottom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single" w:color="auto" w:sz="18" w:space="0"/>
          <w:bottom w:val="nil"/>
          <w:right w:val="nil"/>
          <w:insideH w:val="nil"/>
          <w:insideV w:val="nil"/>
        </w:tcBorders>
      </w:tcPr>
    </w:tblStylePr>
    <w:tblStylePr w:type="nwCell">
      <w:rPr>
        <w:color w:val="FFFFFF"/>
      </w:rPr>
      <w:tcPr>
        <w:tcBorders>
          <w:top w:val="single" w:color="auto" w:sz="18" w:space="0"/>
          <w:left w:val="single" w:color="auto" w:sz="18" w:space="0"/>
          <w:bottom w:val="nil"/>
          <w:right w:val="nil"/>
          <w:insideH w:val="nil"/>
          <w:insideV w:val="nil"/>
        </w:tcBorders>
      </w:tcPr>
    </w:tblStylePr>
  </w:style>
  <w:style w:type="table" w:styleId="186">
    <w:name w:val="Medium List 1"/>
    <w:basedOn w:val="106"/>
    <w:qFormat/>
    <w:uiPriority w:val="65"/>
    <w:rPr>
      <w:color w:val="000000"/>
    </w:rPr>
    <w:tblPr>
      <w:tblBorders>
        <w:top w:val="single" w:color="000000" w:sz="8" w:space="0"/>
        <w:bottom w:val="single" w:color="000000" w:sz="8" w:space="0"/>
      </w:tblBorders>
    </w:tblPr>
    <w:tblStylePr w:type="firstRow">
      <w:rPr>
        <w:rFonts w:cs="Times New Roman"/>
      </w:rPr>
      <w:tcPr>
        <w:tcBorders>
          <w:top w:val="nil"/>
          <w:left w:val="single" w:color="000000" w:sz="8" w:space="0"/>
        </w:tcBorders>
      </w:tcPr>
    </w:tblStylePr>
    <w:tblStylePr w:type="lastRow">
      <w:rPr>
        <w:b/>
        <w:bCs/>
        <w:color w:val="1F497D"/>
      </w:rPr>
      <w:tcPr>
        <w:tcBorders>
          <w:top w:val="single" w:color="000000" w:sz="8" w:space="0"/>
          <w:left w:val="single" w:color="000000" w:sz="8" w:space="0"/>
        </w:tcBorders>
      </w:tcPr>
    </w:tblStylePr>
    <w:tblStylePr w:type="firstCol">
      <w:rPr>
        <w:b/>
        <w:bCs/>
      </w:rPr>
    </w:tblStylePr>
    <w:tblStylePr w:type="lastCol">
      <w:rPr>
        <w:b/>
        <w:bCs/>
      </w:rPr>
      <w:tcPr>
        <w:tcBorders>
          <w:top w:val="single" w:color="000000" w:sz="8" w:space="0"/>
          <w:left w:val="single" w:color="000000" w:sz="8" w:space="0"/>
        </w:tcBorders>
      </w:tcPr>
    </w:tblStylePr>
    <w:tblStylePr w:type="band1Vert">
      <w:tcPr>
        <w:shd w:val="clear" w:color="auto" w:fill="C0C0C0"/>
      </w:tcPr>
    </w:tblStylePr>
    <w:tblStylePr w:type="band1Horz">
      <w:tcPr>
        <w:shd w:val="clear" w:color="auto" w:fill="C0C0C0"/>
      </w:tcPr>
    </w:tblStylePr>
  </w:style>
  <w:style w:type="table" w:styleId="187">
    <w:name w:val="Medium List 1 Accent 1"/>
    <w:basedOn w:val="106"/>
    <w:qFormat/>
    <w:uiPriority w:val="65"/>
    <w:rPr>
      <w:color w:val="000000"/>
    </w:rPr>
    <w:tblPr>
      <w:tblBorders>
        <w:top w:val="single" w:color="4F81BD" w:sz="8" w:space="0"/>
        <w:bottom w:val="single" w:color="4F81BD" w:sz="8" w:space="0"/>
      </w:tblBorders>
    </w:tblPr>
    <w:tblStylePr w:type="firstRow">
      <w:rPr>
        <w:rFonts w:cs="Times New Roman"/>
      </w:rPr>
      <w:tcPr>
        <w:tcBorders>
          <w:top w:val="nil"/>
          <w:left w:val="single" w:color="4F81BD" w:sz="8" w:space="0"/>
        </w:tcBorders>
      </w:tcPr>
    </w:tblStylePr>
    <w:tblStylePr w:type="lastRow">
      <w:rPr>
        <w:b/>
        <w:bCs/>
        <w:color w:val="1F497D"/>
      </w:rPr>
      <w:tcPr>
        <w:tcBorders>
          <w:top w:val="single" w:color="4F81BD" w:sz="8" w:space="0"/>
          <w:left w:val="single" w:color="4F81BD" w:sz="8" w:space="0"/>
        </w:tcBorders>
      </w:tcPr>
    </w:tblStylePr>
    <w:tblStylePr w:type="firstCol">
      <w:rPr>
        <w:b/>
        <w:bCs/>
      </w:rPr>
    </w:tblStylePr>
    <w:tblStylePr w:type="lastCol">
      <w:rPr>
        <w:b/>
        <w:bCs/>
      </w:rPr>
      <w:tcPr>
        <w:tcBorders>
          <w:top w:val="single" w:color="4F81BD" w:sz="8" w:space="0"/>
          <w:left w:val="single" w:color="4F81BD" w:sz="8" w:space="0"/>
        </w:tcBorders>
      </w:tcPr>
    </w:tblStylePr>
    <w:tblStylePr w:type="band1Vert">
      <w:tcPr>
        <w:shd w:val="clear" w:color="auto" w:fill="D3DFEE"/>
      </w:tcPr>
    </w:tblStylePr>
    <w:tblStylePr w:type="band1Horz">
      <w:tcPr>
        <w:shd w:val="clear" w:color="auto" w:fill="D3DFEE"/>
      </w:tcPr>
    </w:tblStylePr>
  </w:style>
  <w:style w:type="table" w:styleId="188">
    <w:name w:val="Medium List 1 Accent 2"/>
    <w:basedOn w:val="106"/>
    <w:qFormat/>
    <w:uiPriority w:val="65"/>
    <w:rPr>
      <w:color w:val="000000"/>
    </w:rPr>
    <w:tblPr>
      <w:tblBorders>
        <w:top w:val="single" w:color="C0504D" w:sz="8" w:space="0"/>
        <w:bottom w:val="single" w:color="C0504D" w:sz="8" w:space="0"/>
      </w:tblBorders>
    </w:tblPr>
    <w:tblStylePr w:type="firstRow">
      <w:rPr>
        <w:rFonts w:cs="Times New Roman"/>
      </w:rPr>
      <w:tcPr>
        <w:tcBorders>
          <w:top w:val="nil"/>
          <w:left w:val="single" w:color="C0504D" w:sz="8" w:space="0"/>
        </w:tcBorders>
      </w:tcPr>
    </w:tblStylePr>
    <w:tblStylePr w:type="lastRow">
      <w:rPr>
        <w:b/>
        <w:bCs/>
        <w:color w:val="1F497D"/>
      </w:rPr>
      <w:tcPr>
        <w:tcBorders>
          <w:top w:val="single" w:color="C0504D" w:sz="8" w:space="0"/>
          <w:left w:val="single" w:color="C0504D" w:sz="8" w:space="0"/>
        </w:tcBorders>
      </w:tcPr>
    </w:tblStylePr>
    <w:tblStylePr w:type="firstCol">
      <w:rPr>
        <w:b/>
        <w:bCs/>
      </w:rPr>
    </w:tblStylePr>
    <w:tblStylePr w:type="lastCol">
      <w:rPr>
        <w:b/>
        <w:bCs/>
      </w:rPr>
      <w:tcPr>
        <w:tcBorders>
          <w:top w:val="single" w:color="C0504D" w:sz="8" w:space="0"/>
          <w:left w:val="single" w:color="C0504D" w:sz="8" w:space="0"/>
        </w:tcBorders>
      </w:tcPr>
    </w:tblStylePr>
    <w:tblStylePr w:type="band1Vert">
      <w:tcPr>
        <w:shd w:val="clear" w:color="auto" w:fill="EFD3D2"/>
      </w:tcPr>
    </w:tblStylePr>
    <w:tblStylePr w:type="band1Horz">
      <w:tcPr>
        <w:shd w:val="clear" w:color="auto" w:fill="EFD3D2"/>
      </w:tcPr>
    </w:tblStylePr>
  </w:style>
  <w:style w:type="table" w:styleId="189">
    <w:name w:val="Medium List 1 Accent 3"/>
    <w:basedOn w:val="106"/>
    <w:qFormat/>
    <w:uiPriority w:val="65"/>
    <w:rPr>
      <w:color w:val="000000"/>
    </w:rPr>
    <w:tblPr>
      <w:tblBorders>
        <w:top w:val="single" w:color="9BBB59" w:sz="8" w:space="0"/>
        <w:bottom w:val="single" w:color="9BBB59" w:sz="8" w:space="0"/>
      </w:tblBorders>
    </w:tblPr>
    <w:tblStylePr w:type="firstRow">
      <w:rPr>
        <w:rFonts w:cs="Times New Roman"/>
      </w:rPr>
      <w:tcPr>
        <w:tcBorders>
          <w:top w:val="nil"/>
          <w:left w:val="single" w:color="9BBB59" w:sz="8" w:space="0"/>
        </w:tcBorders>
      </w:tcPr>
    </w:tblStylePr>
    <w:tblStylePr w:type="lastRow">
      <w:rPr>
        <w:b/>
        <w:bCs/>
        <w:color w:val="1F497D"/>
      </w:rPr>
      <w:tcPr>
        <w:tcBorders>
          <w:top w:val="single" w:color="9BBB59" w:sz="8" w:space="0"/>
          <w:left w:val="single" w:color="9BBB59" w:sz="8" w:space="0"/>
        </w:tcBorders>
      </w:tcPr>
    </w:tblStylePr>
    <w:tblStylePr w:type="firstCol">
      <w:rPr>
        <w:b/>
        <w:bCs/>
      </w:rPr>
    </w:tblStylePr>
    <w:tblStylePr w:type="lastCol">
      <w:rPr>
        <w:b/>
        <w:bCs/>
      </w:rPr>
      <w:tcPr>
        <w:tcBorders>
          <w:top w:val="single" w:color="9BBB59" w:sz="8" w:space="0"/>
          <w:left w:val="single" w:color="9BBB59" w:sz="8" w:space="0"/>
        </w:tcBorders>
      </w:tcPr>
    </w:tblStylePr>
    <w:tblStylePr w:type="band1Vert">
      <w:tcPr>
        <w:shd w:val="clear" w:color="auto" w:fill="E6EED5"/>
      </w:tcPr>
    </w:tblStylePr>
    <w:tblStylePr w:type="band1Horz">
      <w:tcPr>
        <w:shd w:val="clear" w:color="auto" w:fill="E6EED5"/>
      </w:tcPr>
    </w:tblStylePr>
  </w:style>
  <w:style w:type="table" w:styleId="190">
    <w:name w:val="Medium List 1 Accent 4"/>
    <w:basedOn w:val="106"/>
    <w:uiPriority w:val="65"/>
    <w:rPr>
      <w:color w:val="000000"/>
    </w:rPr>
    <w:tblPr>
      <w:tblBorders>
        <w:top w:val="single" w:color="8064A2" w:sz="8" w:space="0"/>
        <w:bottom w:val="single" w:color="8064A2" w:sz="8" w:space="0"/>
      </w:tblBorders>
    </w:tblPr>
    <w:tblStylePr w:type="firstRow">
      <w:rPr>
        <w:rFonts w:cs="Times New Roman"/>
      </w:rPr>
      <w:tcPr>
        <w:tcBorders>
          <w:top w:val="nil"/>
          <w:left w:val="single" w:color="8064A2" w:sz="8" w:space="0"/>
        </w:tcBorders>
      </w:tcPr>
    </w:tblStylePr>
    <w:tblStylePr w:type="lastRow">
      <w:rPr>
        <w:b/>
        <w:bCs/>
        <w:color w:val="1F497D"/>
      </w:rPr>
      <w:tcPr>
        <w:tcBorders>
          <w:top w:val="single" w:color="8064A2" w:sz="8" w:space="0"/>
          <w:left w:val="single" w:color="8064A2" w:sz="8" w:space="0"/>
        </w:tcBorders>
      </w:tcPr>
    </w:tblStylePr>
    <w:tblStylePr w:type="firstCol">
      <w:rPr>
        <w:b/>
        <w:bCs/>
      </w:rPr>
    </w:tblStylePr>
    <w:tblStylePr w:type="lastCol">
      <w:rPr>
        <w:b/>
        <w:bCs/>
      </w:rPr>
      <w:tcPr>
        <w:tcBorders>
          <w:top w:val="single" w:color="8064A2" w:sz="8" w:space="0"/>
          <w:left w:val="single" w:color="8064A2" w:sz="8" w:space="0"/>
        </w:tcBorders>
      </w:tcPr>
    </w:tblStylePr>
    <w:tblStylePr w:type="band1Vert">
      <w:tcPr>
        <w:shd w:val="clear" w:color="auto" w:fill="DFD8E8"/>
      </w:tcPr>
    </w:tblStylePr>
    <w:tblStylePr w:type="band1Horz">
      <w:tcPr>
        <w:shd w:val="clear" w:color="auto" w:fill="DFD8E8"/>
      </w:tcPr>
    </w:tblStylePr>
  </w:style>
  <w:style w:type="table" w:styleId="191">
    <w:name w:val="Medium List 1 Accent 5"/>
    <w:basedOn w:val="106"/>
    <w:qFormat/>
    <w:uiPriority w:val="65"/>
    <w:rPr>
      <w:color w:val="000000"/>
    </w:rPr>
    <w:tblPr>
      <w:tblBorders>
        <w:top w:val="single" w:color="4BACC6" w:sz="8" w:space="0"/>
        <w:bottom w:val="single" w:color="4BACC6" w:sz="8" w:space="0"/>
      </w:tblBorders>
    </w:tblPr>
    <w:tblStylePr w:type="firstRow">
      <w:rPr>
        <w:rFonts w:cs="Times New Roman"/>
      </w:rPr>
      <w:tcPr>
        <w:tcBorders>
          <w:top w:val="nil"/>
          <w:left w:val="single" w:color="4BACC6" w:sz="8" w:space="0"/>
        </w:tcBorders>
      </w:tcPr>
    </w:tblStylePr>
    <w:tblStylePr w:type="lastRow">
      <w:rPr>
        <w:b/>
        <w:bCs/>
        <w:color w:val="1F497D"/>
      </w:rPr>
      <w:tcPr>
        <w:tcBorders>
          <w:top w:val="single" w:color="4BACC6" w:sz="8" w:space="0"/>
          <w:left w:val="single" w:color="4BACC6" w:sz="8" w:space="0"/>
        </w:tcBorders>
      </w:tcPr>
    </w:tblStylePr>
    <w:tblStylePr w:type="firstCol">
      <w:rPr>
        <w:b/>
        <w:bCs/>
      </w:rPr>
    </w:tblStylePr>
    <w:tblStylePr w:type="lastCol">
      <w:rPr>
        <w:b/>
        <w:bCs/>
      </w:rPr>
      <w:tcPr>
        <w:tcBorders>
          <w:top w:val="single" w:color="4BACC6" w:sz="8" w:space="0"/>
          <w:left w:val="single" w:color="4BACC6" w:sz="8" w:space="0"/>
        </w:tcBorders>
      </w:tcPr>
    </w:tblStylePr>
    <w:tblStylePr w:type="band1Vert">
      <w:tcPr>
        <w:shd w:val="clear" w:color="auto" w:fill="D2EAF1"/>
      </w:tcPr>
    </w:tblStylePr>
    <w:tblStylePr w:type="band1Horz">
      <w:tcPr>
        <w:shd w:val="clear" w:color="auto" w:fill="D2EAF1"/>
      </w:tcPr>
    </w:tblStylePr>
  </w:style>
  <w:style w:type="table" w:styleId="192">
    <w:name w:val="Medium List 1 Accent 6"/>
    <w:basedOn w:val="106"/>
    <w:qFormat/>
    <w:uiPriority w:val="65"/>
    <w:rPr>
      <w:color w:val="000000"/>
    </w:rPr>
    <w:tblPr>
      <w:tblBorders>
        <w:top w:val="single" w:color="F79646" w:sz="8" w:space="0"/>
        <w:bottom w:val="single" w:color="F79646" w:sz="8" w:space="0"/>
      </w:tblBorders>
    </w:tblPr>
    <w:tblStylePr w:type="firstRow">
      <w:rPr>
        <w:rFonts w:cs="Times New Roman"/>
      </w:rPr>
      <w:tcPr>
        <w:tcBorders>
          <w:top w:val="nil"/>
          <w:left w:val="single" w:color="F79646" w:sz="8" w:space="0"/>
        </w:tcBorders>
      </w:tcPr>
    </w:tblStylePr>
    <w:tblStylePr w:type="lastRow">
      <w:rPr>
        <w:b/>
        <w:bCs/>
        <w:color w:val="1F497D"/>
      </w:rPr>
      <w:tcPr>
        <w:tcBorders>
          <w:top w:val="single" w:color="F79646" w:sz="8" w:space="0"/>
          <w:left w:val="single" w:color="F79646" w:sz="8" w:space="0"/>
        </w:tcBorders>
      </w:tcPr>
    </w:tblStylePr>
    <w:tblStylePr w:type="firstCol">
      <w:rPr>
        <w:b/>
        <w:bCs/>
      </w:rPr>
    </w:tblStylePr>
    <w:tblStylePr w:type="lastCol">
      <w:rPr>
        <w:b/>
        <w:bCs/>
      </w:rPr>
      <w:tcPr>
        <w:tcBorders>
          <w:top w:val="single" w:color="F79646" w:sz="8" w:space="0"/>
          <w:left w:val="single" w:color="F79646" w:sz="8" w:space="0"/>
        </w:tcBorders>
      </w:tcPr>
    </w:tblStylePr>
    <w:tblStylePr w:type="band1Vert">
      <w:tcPr>
        <w:shd w:val="clear" w:color="auto" w:fill="FDE4D0"/>
      </w:tcPr>
    </w:tblStylePr>
    <w:tblStylePr w:type="band1Horz">
      <w:tcPr>
        <w:shd w:val="clear" w:color="auto" w:fill="FDE4D0"/>
      </w:tcPr>
    </w:tblStylePr>
  </w:style>
  <w:style w:type="table" w:styleId="193">
    <w:name w:val="Medium List 2"/>
    <w:basedOn w:val="106"/>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cPr>
        <w:tcBorders>
          <w:top w:val="nil"/>
          <w:left w:val="single" w:color="000000" w:sz="24" w:space="0"/>
          <w:bottom w:val="nil"/>
          <w:right w:val="nil"/>
          <w:insideH w:val="nil"/>
          <w:insideV w:val="nil"/>
        </w:tcBorders>
        <w:shd w:val="clear" w:color="auto" w:fill="FFFFFF"/>
      </w:tcPr>
    </w:tblStylePr>
    <w:tblStylePr w:type="lastRow">
      <w:tcPr>
        <w:tcBorders>
          <w:top w:val="single" w:color="000000" w:sz="8" w:space="0"/>
          <w:left w:val="nil"/>
          <w:bottom w:val="nil"/>
          <w:right w:val="nil"/>
          <w:insideH w:val="nil"/>
          <w:insideV w:val="nil"/>
        </w:tcBorders>
        <w:shd w:val="clear" w:color="auto" w:fill="FFFFFF"/>
      </w:tcPr>
    </w:tblStylePr>
    <w:tblStylePr w:type="firstCol">
      <w:tcPr>
        <w:tcBorders>
          <w:top w:val="nil"/>
          <w:left w:val="nil"/>
          <w:bottom w:val="nil"/>
          <w:right w:val="single" w:color="000000" w:sz="8" w:space="0"/>
          <w:insideH w:val="nil"/>
          <w:insideV w:val="nil"/>
        </w:tcBorders>
        <w:shd w:val="clear" w:color="auto" w:fill="FFFFFF"/>
      </w:tcPr>
    </w:tblStylePr>
    <w:tblStylePr w:type="lastCol">
      <w:tcPr>
        <w:tcBorders>
          <w:top w:val="nil"/>
          <w:left w:val="nil"/>
          <w:bottom w:val="single" w:color="000000" w:sz="8" w:space="0"/>
          <w:right w:val="nil"/>
          <w:insideH w:val="nil"/>
          <w:insideV w:val="nil"/>
        </w:tcBorders>
        <w:shd w:val="clear" w:color="auto" w:fill="FFFFFF"/>
      </w:tcPr>
    </w:tblStylePr>
    <w:tblStylePr w:type="band1Vert">
      <w:tcPr>
        <w:tcBorders>
          <w:bottom w:val="nil"/>
          <w:right w:val="nil"/>
          <w:insideH w:val="nil"/>
          <w:insideV w:val="nil"/>
        </w:tcBorders>
        <w:shd w:val="clear" w:color="auto" w:fill="C0C0C0"/>
      </w:tcPr>
    </w:tblStylePr>
    <w:tblStylePr w:type="band1Horz">
      <w:tcPr>
        <w:tcBorders>
          <w:top w:val="nil"/>
          <w:left w:val="nil"/>
          <w:insideH w:val="nil"/>
          <w:insideV w:val="nil"/>
        </w:tcBorders>
        <w:shd w:val="clear" w:color="auto" w:fill="C0C0C0"/>
      </w:tcPr>
    </w:tblStylePr>
    <w:tblStylePr w:type="nwCell">
      <w:tcPr>
        <w:shd w:val="clear" w:color="auto" w:fill="FFFFFF"/>
      </w:tcPr>
    </w:tblStylePr>
    <w:tblStylePr w:type="swCell">
      <w:tcPr>
        <w:tcBorders>
          <w:top w:val="nil"/>
        </w:tcBorders>
      </w:tcPr>
    </w:tblStylePr>
  </w:style>
  <w:style w:type="table" w:styleId="194">
    <w:name w:val="Medium List 2 Accent 1"/>
    <w:basedOn w:val="106"/>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cPr>
        <w:tcBorders>
          <w:top w:val="nil"/>
          <w:left w:val="single" w:color="4F81BD" w:sz="24" w:space="0"/>
          <w:bottom w:val="nil"/>
          <w:right w:val="nil"/>
          <w:insideH w:val="nil"/>
          <w:insideV w:val="nil"/>
        </w:tcBorders>
        <w:shd w:val="clear" w:color="auto" w:fill="FFFFFF"/>
      </w:tcPr>
    </w:tblStylePr>
    <w:tblStylePr w:type="lastRow">
      <w:tcPr>
        <w:tcBorders>
          <w:top w:val="single" w:color="4F81BD" w:sz="8" w:space="0"/>
          <w:left w:val="nil"/>
          <w:bottom w:val="nil"/>
          <w:right w:val="nil"/>
          <w:insideH w:val="nil"/>
          <w:insideV w:val="nil"/>
        </w:tcBorders>
        <w:shd w:val="clear" w:color="auto" w:fill="FFFFFF"/>
      </w:tcPr>
    </w:tblStylePr>
    <w:tblStylePr w:type="firstCol">
      <w:tcPr>
        <w:tcBorders>
          <w:top w:val="nil"/>
          <w:left w:val="nil"/>
          <w:bottom w:val="nil"/>
          <w:right w:val="single" w:color="4F81BD" w:sz="8" w:space="0"/>
          <w:insideH w:val="nil"/>
          <w:insideV w:val="nil"/>
        </w:tcBorders>
        <w:shd w:val="clear" w:color="auto" w:fill="FFFFFF"/>
      </w:tcPr>
    </w:tblStylePr>
    <w:tblStylePr w:type="lastCol">
      <w:tcPr>
        <w:tcBorders>
          <w:top w:val="nil"/>
          <w:left w:val="nil"/>
          <w:bottom w:val="single" w:color="4F81BD" w:sz="8" w:space="0"/>
          <w:right w:val="nil"/>
          <w:insideH w:val="nil"/>
          <w:insideV w:val="nil"/>
        </w:tcBorders>
        <w:shd w:val="clear" w:color="auto" w:fill="FFFFFF"/>
      </w:tcPr>
    </w:tblStylePr>
    <w:tblStylePr w:type="band1Vert">
      <w:tcPr>
        <w:tcBorders>
          <w:bottom w:val="nil"/>
          <w:right w:val="nil"/>
          <w:insideH w:val="nil"/>
          <w:insideV w:val="nil"/>
        </w:tcBorders>
        <w:shd w:val="clear" w:color="auto" w:fill="D3DFEE"/>
      </w:tcPr>
    </w:tblStylePr>
    <w:tblStylePr w:type="band1Horz">
      <w:tcPr>
        <w:tcBorders>
          <w:top w:val="nil"/>
          <w:left w:val="nil"/>
          <w:insideH w:val="nil"/>
          <w:insideV w:val="nil"/>
        </w:tcBorders>
        <w:shd w:val="clear" w:color="auto" w:fill="D3DFEE"/>
      </w:tcPr>
    </w:tblStylePr>
    <w:tblStylePr w:type="nwCell">
      <w:tcPr>
        <w:shd w:val="clear" w:color="auto" w:fill="FFFFFF"/>
      </w:tcPr>
    </w:tblStylePr>
    <w:tblStylePr w:type="swCell">
      <w:tcPr>
        <w:tcBorders>
          <w:top w:val="nil"/>
        </w:tcBorders>
      </w:tcPr>
    </w:tblStylePr>
  </w:style>
  <w:style w:type="table" w:styleId="195">
    <w:name w:val="Medium List 2 Accent 2"/>
    <w:basedOn w:val="106"/>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cPr>
        <w:tcBorders>
          <w:top w:val="nil"/>
          <w:left w:val="single" w:color="C0504D" w:sz="24" w:space="0"/>
          <w:bottom w:val="nil"/>
          <w:right w:val="nil"/>
          <w:insideH w:val="nil"/>
          <w:insideV w:val="nil"/>
        </w:tcBorders>
        <w:shd w:val="clear" w:color="auto" w:fill="FFFFFF"/>
      </w:tcPr>
    </w:tblStylePr>
    <w:tblStylePr w:type="lastRow">
      <w:tcPr>
        <w:tcBorders>
          <w:top w:val="single" w:color="C0504D" w:sz="8" w:space="0"/>
          <w:left w:val="nil"/>
          <w:bottom w:val="nil"/>
          <w:right w:val="nil"/>
          <w:insideH w:val="nil"/>
          <w:insideV w:val="nil"/>
        </w:tcBorders>
        <w:shd w:val="clear" w:color="auto" w:fill="FFFFFF"/>
      </w:tcPr>
    </w:tblStylePr>
    <w:tblStylePr w:type="firstCol">
      <w:tcPr>
        <w:tcBorders>
          <w:top w:val="nil"/>
          <w:left w:val="nil"/>
          <w:bottom w:val="nil"/>
          <w:right w:val="single" w:color="C0504D" w:sz="8" w:space="0"/>
          <w:insideH w:val="nil"/>
          <w:insideV w:val="nil"/>
        </w:tcBorders>
        <w:shd w:val="clear" w:color="auto" w:fill="FFFFFF"/>
      </w:tcPr>
    </w:tblStylePr>
    <w:tblStylePr w:type="lastCol">
      <w:tcPr>
        <w:tcBorders>
          <w:top w:val="nil"/>
          <w:left w:val="nil"/>
          <w:bottom w:val="single" w:color="C0504D" w:sz="8" w:space="0"/>
          <w:right w:val="nil"/>
          <w:insideH w:val="nil"/>
          <w:insideV w:val="nil"/>
        </w:tcBorders>
        <w:shd w:val="clear" w:color="auto" w:fill="FFFFFF"/>
      </w:tcPr>
    </w:tblStylePr>
    <w:tblStylePr w:type="band1Vert">
      <w:tcPr>
        <w:tcBorders>
          <w:bottom w:val="nil"/>
          <w:right w:val="nil"/>
          <w:insideH w:val="nil"/>
          <w:insideV w:val="nil"/>
        </w:tcBorders>
        <w:shd w:val="clear" w:color="auto" w:fill="EFD3D2"/>
      </w:tcPr>
    </w:tblStylePr>
    <w:tblStylePr w:type="band1Horz">
      <w:tcPr>
        <w:tcBorders>
          <w:top w:val="nil"/>
          <w:left w:val="nil"/>
          <w:insideH w:val="nil"/>
          <w:insideV w:val="nil"/>
        </w:tcBorders>
        <w:shd w:val="clear" w:color="auto" w:fill="EFD3D2"/>
      </w:tcPr>
    </w:tblStylePr>
    <w:tblStylePr w:type="nwCell">
      <w:tcPr>
        <w:shd w:val="clear" w:color="auto" w:fill="FFFFFF"/>
      </w:tcPr>
    </w:tblStylePr>
    <w:tblStylePr w:type="swCell">
      <w:tcPr>
        <w:tcBorders>
          <w:top w:val="nil"/>
        </w:tcBorders>
      </w:tcPr>
    </w:tblStylePr>
  </w:style>
  <w:style w:type="table" w:styleId="196">
    <w:name w:val="Medium List 2 Accent 3"/>
    <w:basedOn w:val="106"/>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cPr>
        <w:tcBorders>
          <w:top w:val="nil"/>
          <w:left w:val="single" w:color="9BBB59" w:sz="24" w:space="0"/>
          <w:bottom w:val="nil"/>
          <w:right w:val="nil"/>
          <w:insideH w:val="nil"/>
          <w:insideV w:val="nil"/>
        </w:tcBorders>
        <w:shd w:val="clear" w:color="auto" w:fill="FFFFFF"/>
      </w:tcPr>
    </w:tblStylePr>
    <w:tblStylePr w:type="lastRow">
      <w:tcPr>
        <w:tcBorders>
          <w:top w:val="single" w:color="9BBB59" w:sz="8" w:space="0"/>
          <w:left w:val="nil"/>
          <w:bottom w:val="nil"/>
          <w:right w:val="nil"/>
          <w:insideH w:val="nil"/>
          <w:insideV w:val="nil"/>
        </w:tcBorders>
        <w:shd w:val="clear" w:color="auto" w:fill="FFFFFF"/>
      </w:tcPr>
    </w:tblStylePr>
    <w:tblStylePr w:type="firstCol">
      <w:tcPr>
        <w:tcBorders>
          <w:top w:val="nil"/>
          <w:left w:val="nil"/>
          <w:bottom w:val="nil"/>
          <w:right w:val="single" w:color="9BBB59" w:sz="8" w:space="0"/>
          <w:insideH w:val="nil"/>
          <w:insideV w:val="nil"/>
        </w:tcBorders>
        <w:shd w:val="clear" w:color="auto" w:fill="FFFFFF"/>
      </w:tcPr>
    </w:tblStylePr>
    <w:tblStylePr w:type="lastCol">
      <w:tcPr>
        <w:tcBorders>
          <w:top w:val="nil"/>
          <w:left w:val="nil"/>
          <w:bottom w:val="single" w:color="9BBB59" w:sz="8" w:space="0"/>
          <w:right w:val="nil"/>
          <w:insideH w:val="nil"/>
          <w:insideV w:val="nil"/>
        </w:tcBorders>
        <w:shd w:val="clear" w:color="auto" w:fill="FFFFFF"/>
      </w:tcPr>
    </w:tblStylePr>
    <w:tblStylePr w:type="band1Vert">
      <w:tcPr>
        <w:tcBorders>
          <w:bottom w:val="nil"/>
          <w:right w:val="nil"/>
          <w:insideH w:val="nil"/>
          <w:insideV w:val="nil"/>
        </w:tcBorders>
        <w:shd w:val="clear" w:color="auto" w:fill="E6EED5"/>
      </w:tcPr>
    </w:tblStylePr>
    <w:tblStylePr w:type="band1Horz">
      <w:tcPr>
        <w:tcBorders>
          <w:top w:val="nil"/>
          <w:left w:val="nil"/>
          <w:insideH w:val="nil"/>
          <w:insideV w:val="nil"/>
        </w:tcBorders>
        <w:shd w:val="clear" w:color="auto" w:fill="E6EED5"/>
      </w:tcPr>
    </w:tblStylePr>
    <w:tblStylePr w:type="nwCell">
      <w:tcPr>
        <w:shd w:val="clear" w:color="auto" w:fill="FFFFFF"/>
      </w:tcPr>
    </w:tblStylePr>
    <w:tblStylePr w:type="swCell">
      <w:tcPr>
        <w:tcBorders>
          <w:top w:val="nil"/>
        </w:tcBorders>
      </w:tcPr>
    </w:tblStylePr>
  </w:style>
  <w:style w:type="table" w:styleId="197">
    <w:name w:val="Medium List 2 Accent 4"/>
    <w:basedOn w:val="106"/>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cPr>
        <w:tcBorders>
          <w:top w:val="nil"/>
          <w:left w:val="single" w:color="8064A2" w:sz="24" w:space="0"/>
          <w:bottom w:val="nil"/>
          <w:right w:val="nil"/>
          <w:insideH w:val="nil"/>
          <w:insideV w:val="nil"/>
        </w:tcBorders>
        <w:shd w:val="clear" w:color="auto" w:fill="FFFFFF"/>
      </w:tcPr>
    </w:tblStylePr>
    <w:tblStylePr w:type="lastRow">
      <w:tcPr>
        <w:tcBorders>
          <w:top w:val="single" w:color="8064A2" w:sz="8" w:space="0"/>
          <w:left w:val="nil"/>
          <w:bottom w:val="nil"/>
          <w:right w:val="nil"/>
          <w:insideH w:val="nil"/>
          <w:insideV w:val="nil"/>
        </w:tcBorders>
        <w:shd w:val="clear" w:color="auto" w:fill="FFFFFF"/>
      </w:tcPr>
    </w:tblStylePr>
    <w:tblStylePr w:type="firstCol">
      <w:tcPr>
        <w:tcBorders>
          <w:top w:val="nil"/>
          <w:left w:val="nil"/>
          <w:bottom w:val="nil"/>
          <w:right w:val="single" w:color="8064A2" w:sz="8" w:space="0"/>
          <w:insideH w:val="nil"/>
          <w:insideV w:val="nil"/>
        </w:tcBorders>
        <w:shd w:val="clear" w:color="auto" w:fill="FFFFFF"/>
      </w:tcPr>
    </w:tblStylePr>
    <w:tblStylePr w:type="lastCol">
      <w:tcPr>
        <w:tcBorders>
          <w:top w:val="nil"/>
          <w:left w:val="nil"/>
          <w:bottom w:val="single" w:color="8064A2" w:sz="8" w:space="0"/>
          <w:right w:val="nil"/>
          <w:insideH w:val="nil"/>
          <w:insideV w:val="nil"/>
        </w:tcBorders>
        <w:shd w:val="clear" w:color="auto" w:fill="FFFFFF"/>
      </w:tcPr>
    </w:tblStylePr>
    <w:tblStylePr w:type="band1Vert">
      <w:tcPr>
        <w:tcBorders>
          <w:bottom w:val="nil"/>
          <w:right w:val="nil"/>
          <w:insideH w:val="nil"/>
          <w:insideV w:val="nil"/>
        </w:tcBorders>
        <w:shd w:val="clear" w:color="auto" w:fill="DFD8E8"/>
      </w:tcPr>
    </w:tblStylePr>
    <w:tblStylePr w:type="band1Horz">
      <w:tcPr>
        <w:tcBorders>
          <w:top w:val="nil"/>
          <w:left w:val="nil"/>
          <w:insideH w:val="nil"/>
          <w:insideV w:val="nil"/>
        </w:tcBorders>
        <w:shd w:val="clear" w:color="auto" w:fill="DFD8E8"/>
      </w:tcPr>
    </w:tblStylePr>
    <w:tblStylePr w:type="nwCell">
      <w:tcPr>
        <w:shd w:val="clear" w:color="auto" w:fill="FFFFFF"/>
      </w:tcPr>
    </w:tblStylePr>
    <w:tblStylePr w:type="swCell">
      <w:tcPr>
        <w:tcBorders>
          <w:top w:val="nil"/>
        </w:tcBorders>
      </w:tcPr>
    </w:tblStylePr>
  </w:style>
  <w:style w:type="table" w:styleId="198">
    <w:name w:val="Medium List 2 Accent 5"/>
    <w:basedOn w:val="106"/>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cPr>
        <w:tcBorders>
          <w:top w:val="nil"/>
          <w:left w:val="single" w:color="4BACC6" w:sz="24" w:space="0"/>
          <w:bottom w:val="nil"/>
          <w:right w:val="nil"/>
          <w:insideH w:val="nil"/>
          <w:insideV w:val="nil"/>
        </w:tcBorders>
        <w:shd w:val="clear" w:color="auto" w:fill="FFFFFF"/>
      </w:tcPr>
    </w:tblStylePr>
    <w:tblStylePr w:type="lastRow">
      <w:tcPr>
        <w:tcBorders>
          <w:top w:val="single" w:color="4BACC6" w:sz="8" w:space="0"/>
          <w:left w:val="nil"/>
          <w:bottom w:val="nil"/>
          <w:right w:val="nil"/>
          <w:insideH w:val="nil"/>
          <w:insideV w:val="nil"/>
        </w:tcBorders>
        <w:shd w:val="clear" w:color="auto" w:fill="FFFFFF"/>
      </w:tcPr>
    </w:tblStylePr>
    <w:tblStylePr w:type="firstCol">
      <w:tcPr>
        <w:tcBorders>
          <w:top w:val="nil"/>
          <w:left w:val="nil"/>
          <w:bottom w:val="nil"/>
          <w:right w:val="single" w:color="4BACC6" w:sz="8" w:space="0"/>
          <w:insideH w:val="nil"/>
          <w:insideV w:val="nil"/>
        </w:tcBorders>
        <w:shd w:val="clear" w:color="auto" w:fill="FFFFFF"/>
      </w:tcPr>
    </w:tblStylePr>
    <w:tblStylePr w:type="lastCol">
      <w:tcPr>
        <w:tcBorders>
          <w:top w:val="nil"/>
          <w:left w:val="nil"/>
          <w:bottom w:val="single" w:color="4BACC6" w:sz="8" w:space="0"/>
          <w:right w:val="nil"/>
          <w:insideH w:val="nil"/>
          <w:insideV w:val="nil"/>
        </w:tcBorders>
        <w:shd w:val="clear" w:color="auto" w:fill="FFFFFF"/>
      </w:tcPr>
    </w:tblStylePr>
    <w:tblStylePr w:type="band1Vert">
      <w:tcPr>
        <w:tcBorders>
          <w:bottom w:val="nil"/>
          <w:right w:val="nil"/>
          <w:insideH w:val="nil"/>
          <w:insideV w:val="nil"/>
        </w:tcBorders>
        <w:shd w:val="clear" w:color="auto" w:fill="D2EAF1"/>
      </w:tcPr>
    </w:tblStylePr>
    <w:tblStylePr w:type="band1Horz">
      <w:tcPr>
        <w:tcBorders>
          <w:top w:val="nil"/>
          <w:left w:val="nil"/>
          <w:insideH w:val="nil"/>
          <w:insideV w:val="nil"/>
        </w:tcBorders>
        <w:shd w:val="clear" w:color="auto" w:fill="D2EAF1"/>
      </w:tcPr>
    </w:tblStylePr>
    <w:tblStylePr w:type="nwCell">
      <w:tcPr>
        <w:shd w:val="clear" w:color="auto" w:fill="FFFFFF"/>
      </w:tcPr>
    </w:tblStylePr>
    <w:tblStylePr w:type="swCell">
      <w:tcPr>
        <w:tcBorders>
          <w:top w:val="nil"/>
        </w:tcBorders>
      </w:tcPr>
    </w:tblStylePr>
  </w:style>
  <w:style w:type="table" w:styleId="199">
    <w:name w:val="Medium List 2 Accent 6"/>
    <w:basedOn w:val="106"/>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cPr>
        <w:tcBorders>
          <w:top w:val="nil"/>
          <w:left w:val="single" w:color="F79646" w:sz="24" w:space="0"/>
          <w:bottom w:val="nil"/>
          <w:right w:val="nil"/>
          <w:insideH w:val="nil"/>
          <w:insideV w:val="nil"/>
        </w:tcBorders>
        <w:shd w:val="clear" w:color="auto" w:fill="FFFFFF"/>
      </w:tcPr>
    </w:tblStylePr>
    <w:tblStylePr w:type="lastRow">
      <w:tcPr>
        <w:tcBorders>
          <w:top w:val="single" w:color="F79646" w:sz="8" w:space="0"/>
          <w:left w:val="nil"/>
          <w:bottom w:val="nil"/>
          <w:right w:val="nil"/>
          <w:insideH w:val="nil"/>
          <w:insideV w:val="nil"/>
        </w:tcBorders>
        <w:shd w:val="clear" w:color="auto" w:fill="FFFFFF"/>
      </w:tcPr>
    </w:tblStylePr>
    <w:tblStylePr w:type="firstCol">
      <w:tcPr>
        <w:tcBorders>
          <w:top w:val="nil"/>
          <w:left w:val="nil"/>
          <w:bottom w:val="nil"/>
          <w:right w:val="single" w:color="F79646" w:sz="8" w:space="0"/>
          <w:insideH w:val="nil"/>
          <w:insideV w:val="nil"/>
        </w:tcBorders>
        <w:shd w:val="clear" w:color="auto" w:fill="FFFFFF"/>
      </w:tcPr>
    </w:tblStylePr>
    <w:tblStylePr w:type="lastCol">
      <w:tcPr>
        <w:tcBorders>
          <w:top w:val="nil"/>
          <w:left w:val="nil"/>
          <w:bottom w:val="single" w:color="F79646" w:sz="8" w:space="0"/>
          <w:right w:val="nil"/>
          <w:insideH w:val="nil"/>
          <w:insideV w:val="nil"/>
        </w:tcBorders>
        <w:shd w:val="clear" w:color="auto" w:fill="FFFFFF"/>
      </w:tcPr>
    </w:tblStylePr>
    <w:tblStylePr w:type="band1Vert">
      <w:tcPr>
        <w:tcBorders>
          <w:bottom w:val="nil"/>
          <w:right w:val="nil"/>
          <w:insideH w:val="nil"/>
          <w:insideV w:val="nil"/>
        </w:tcBorders>
        <w:shd w:val="clear" w:color="auto" w:fill="FDE4D0"/>
      </w:tcPr>
    </w:tblStylePr>
    <w:tblStylePr w:type="band1Horz">
      <w:tcPr>
        <w:tcBorders>
          <w:top w:val="nil"/>
          <w:left w:val="nil"/>
          <w:insideH w:val="nil"/>
          <w:insideV w:val="nil"/>
        </w:tcBorders>
        <w:shd w:val="clear" w:color="auto" w:fill="FDE4D0"/>
      </w:tcPr>
    </w:tblStylePr>
    <w:tblStylePr w:type="nwCell">
      <w:tcPr>
        <w:shd w:val="clear" w:color="auto" w:fill="FFFFFF"/>
      </w:tcPr>
    </w:tblStylePr>
    <w:tblStylePr w:type="swCell">
      <w:tcPr>
        <w:tcBorders>
          <w:top w:val="nil"/>
        </w:tcBorders>
      </w:tcPr>
    </w:tblStylePr>
  </w:style>
  <w:style w:type="table" w:styleId="200">
    <w:name w:val="Medium Grid 1"/>
    <w:basedOn w:val="106"/>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cPr>
        <w:tcBorders>
          <w:top w:val="single" w:color="404040" w:sz="18" w:space="0"/>
        </w:tcBorders>
      </w:tcPr>
    </w:tblStylePr>
    <w:tblStylePr w:type="firstCol">
      <w:rPr>
        <w:b/>
        <w:bCs/>
      </w:rPr>
    </w:tblStylePr>
    <w:tblStylePr w:type="lastCol">
      <w:rPr>
        <w:b/>
        <w:bCs/>
      </w:rPr>
    </w:tblStylePr>
    <w:tblStylePr w:type="band1Vert">
      <w:tcPr>
        <w:shd w:val="clear" w:color="auto" w:fill="808080"/>
      </w:tcPr>
    </w:tblStylePr>
    <w:tblStylePr w:type="band1Horz">
      <w:tcPr>
        <w:shd w:val="clear" w:color="auto" w:fill="808080"/>
      </w:tcPr>
    </w:tblStylePr>
  </w:style>
  <w:style w:type="table" w:styleId="201">
    <w:name w:val="Medium Grid 1 Accent 1"/>
    <w:basedOn w:val="106"/>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cPr>
        <w:tcBorders>
          <w:top w:val="single" w:color="7BA0CD" w:sz="18" w:space="0"/>
        </w:tcBorders>
      </w:tcPr>
    </w:tblStylePr>
    <w:tblStylePr w:type="firstCol">
      <w:rPr>
        <w:b/>
        <w:bCs/>
      </w:rPr>
    </w:tblStylePr>
    <w:tblStylePr w:type="lastCol">
      <w:rPr>
        <w:b/>
        <w:bCs/>
      </w:rPr>
    </w:tblStylePr>
    <w:tblStylePr w:type="band1Vert">
      <w:tcPr>
        <w:shd w:val="clear" w:color="auto" w:fill="A7BFDE"/>
      </w:tcPr>
    </w:tblStylePr>
    <w:tblStylePr w:type="band1Horz">
      <w:tcPr>
        <w:shd w:val="clear" w:color="auto" w:fill="A7BFDE"/>
      </w:tcPr>
    </w:tblStylePr>
  </w:style>
  <w:style w:type="table" w:styleId="202">
    <w:name w:val="Medium Grid 1 Accent 2"/>
    <w:basedOn w:val="106"/>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cPr>
        <w:tcBorders>
          <w:top w:val="single" w:color="CF7B79" w:sz="18" w:space="0"/>
        </w:tcBorders>
      </w:tcPr>
    </w:tblStylePr>
    <w:tblStylePr w:type="firstCol">
      <w:rPr>
        <w:b/>
        <w:bCs/>
      </w:rPr>
    </w:tblStylePr>
    <w:tblStylePr w:type="lastCol">
      <w:rPr>
        <w:b/>
        <w:bCs/>
      </w:rPr>
    </w:tblStylePr>
    <w:tblStylePr w:type="band1Vert">
      <w:tcPr>
        <w:shd w:val="clear" w:color="auto" w:fill="DFA7A6"/>
      </w:tcPr>
    </w:tblStylePr>
    <w:tblStylePr w:type="band1Horz">
      <w:tcPr>
        <w:shd w:val="clear" w:color="auto" w:fill="DFA7A6"/>
      </w:tcPr>
    </w:tblStylePr>
  </w:style>
  <w:style w:type="table" w:styleId="203">
    <w:name w:val="Medium Grid 1 Accent 3"/>
    <w:basedOn w:val="106"/>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cPr>
        <w:tcBorders>
          <w:top w:val="single" w:color="B3CC82" w:sz="18" w:space="0"/>
        </w:tcBorders>
      </w:tcPr>
    </w:tblStylePr>
    <w:tblStylePr w:type="firstCol">
      <w:rPr>
        <w:b/>
        <w:bCs/>
      </w:rPr>
    </w:tblStylePr>
    <w:tblStylePr w:type="lastCol">
      <w:rPr>
        <w:b/>
        <w:bCs/>
      </w:rPr>
    </w:tblStylePr>
    <w:tblStylePr w:type="band1Vert">
      <w:tcPr>
        <w:shd w:val="clear" w:color="auto" w:fill="CDDDAC"/>
      </w:tcPr>
    </w:tblStylePr>
    <w:tblStylePr w:type="band1Horz">
      <w:tcPr>
        <w:shd w:val="clear" w:color="auto" w:fill="CDDDAC"/>
      </w:tcPr>
    </w:tblStylePr>
  </w:style>
  <w:style w:type="table" w:styleId="204">
    <w:name w:val="Medium Grid 1 Accent 4"/>
    <w:basedOn w:val="106"/>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cPr>
        <w:tcBorders>
          <w:top w:val="single" w:color="9F8AB9" w:sz="18" w:space="0"/>
        </w:tcBorders>
      </w:tcPr>
    </w:tblStylePr>
    <w:tblStylePr w:type="firstCol">
      <w:rPr>
        <w:b/>
        <w:bCs/>
      </w:rPr>
    </w:tblStylePr>
    <w:tblStylePr w:type="lastCol">
      <w:rPr>
        <w:b/>
        <w:bCs/>
      </w:rPr>
    </w:tblStylePr>
    <w:tblStylePr w:type="band1Vert">
      <w:tcPr>
        <w:shd w:val="clear" w:color="auto" w:fill="BFB1D0"/>
      </w:tcPr>
    </w:tblStylePr>
    <w:tblStylePr w:type="band1Horz">
      <w:tcPr>
        <w:shd w:val="clear" w:color="auto" w:fill="BFB1D0"/>
      </w:tcPr>
    </w:tblStylePr>
  </w:style>
  <w:style w:type="table" w:styleId="205">
    <w:name w:val="Medium Grid 1 Accent 5"/>
    <w:basedOn w:val="106"/>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cPr>
        <w:tcBorders>
          <w:top w:val="single" w:color="78C0D4" w:sz="18" w:space="0"/>
        </w:tcBorders>
      </w:tcPr>
    </w:tblStylePr>
    <w:tblStylePr w:type="firstCol">
      <w:rPr>
        <w:b/>
        <w:bCs/>
      </w:rPr>
    </w:tblStylePr>
    <w:tblStylePr w:type="lastCol">
      <w:rPr>
        <w:b/>
        <w:bCs/>
      </w:rPr>
    </w:tblStylePr>
    <w:tblStylePr w:type="band1Vert">
      <w:tcPr>
        <w:shd w:val="clear" w:color="auto" w:fill="A5D5E2"/>
      </w:tcPr>
    </w:tblStylePr>
    <w:tblStylePr w:type="band1Horz">
      <w:tcPr>
        <w:shd w:val="clear" w:color="auto" w:fill="A5D5E2"/>
      </w:tcPr>
    </w:tblStylePr>
  </w:style>
  <w:style w:type="table" w:styleId="206">
    <w:name w:val="Medium Grid 1 Accent 6"/>
    <w:basedOn w:val="106"/>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cPr>
        <w:tcBorders>
          <w:top w:val="single" w:color="F9B074" w:sz="18" w:space="0"/>
        </w:tcBorders>
      </w:tcPr>
    </w:tblStylePr>
    <w:tblStylePr w:type="firstCol">
      <w:rPr>
        <w:b/>
        <w:bCs/>
      </w:rPr>
    </w:tblStylePr>
    <w:tblStylePr w:type="lastCol">
      <w:rPr>
        <w:b/>
        <w:bCs/>
      </w:rPr>
    </w:tblStylePr>
    <w:tblStylePr w:type="band1Vert">
      <w:tcPr>
        <w:shd w:val="clear" w:color="auto" w:fill="FBCAA2"/>
      </w:tcPr>
    </w:tblStylePr>
    <w:tblStylePr w:type="band1Horz">
      <w:tcPr>
        <w:shd w:val="clear" w:color="auto" w:fill="FBCAA2"/>
      </w:tcPr>
    </w:tblStylePr>
  </w:style>
  <w:style w:type="table" w:styleId="207">
    <w:name w:val="Medium Grid 2"/>
    <w:basedOn w:val="106"/>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cPr>
        <w:shd w:val="clear" w:color="auto" w:fill="E6E6E6"/>
      </w:tcPr>
    </w:tblStylePr>
    <w:tblStylePr w:type="lastRow">
      <w:rPr>
        <w:b/>
        <w:bCs/>
        <w:color w:val="000000"/>
      </w:rPr>
      <w:tcPr>
        <w:tcBorders>
          <w:top w:val="single" w:color="000000" w:sz="12" w:space="0"/>
          <w:left w:val="nil"/>
          <w:bottom w:val="nil"/>
          <w:right w:val="nil"/>
          <w:insideH w:val="nil"/>
          <w:insideV w:val="nil"/>
        </w:tcBorders>
        <w:shd w:val="clear" w:color="auto" w:fill="FFFFFF"/>
      </w:tcPr>
    </w:tblStylePr>
    <w:tblStylePr w:type="firstCol">
      <w:rPr>
        <w:b/>
        <w:bCs/>
        <w:color w:val="000000"/>
      </w:rPr>
      <w:tcPr>
        <w:tcBorders>
          <w:top w:val="nil"/>
          <w:left w:val="nil"/>
          <w:bottom w:val="nil"/>
          <w:right w:val="nil"/>
          <w:insideH w:val="nil"/>
          <w:insideV w:val="nil"/>
        </w:tcBorders>
        <w:shd w:val="clear" w:color="auto" w:fill="FFFFFF"/>
      </w:tcPr>
    </w:tblStylePr>
    <w:tblStylePr w:type="lastCol">
      <w:rPr>
        <w:b w:val="0"/>
        <w:bCs w:val="0"/>
        <w:color w:val="000000"/>
      </w:rPr>
      <w:tcPr>
        <w:tcBorders>
          <w:top w:val="nil"/>
          <w:left w:val="nil"/>
          <w:bottom w:val="nil"/>
          <w:right w:val="nil"/>
          <w:insideH w:val="nil"/>
          <w:insideV w:val="nil"/>
        </w:tcBorders>
        <w:shd w:val="clear" w:color="auto" w:fill="CCCCCC"/>
      </w:tcPr>
    </w:tblStylePr>
    <w:tblStylePr w:type="band1Vert">
      <w:tcPr>
        <w:shd w:val="clear" w:color="auto" w:fill="808080"/>
      </w:tcPr>
    </w:tblStylePr>
    <w:tblStylePr w:type="band1Horz">
      <w:tcPr>
        <w:tcBorders>
          <w:insideH w:val="single" w:sz="6" w:space="0"/>
          <w:insideV w:val="single" w:sz="6" w:space="0"/>
        </w:tcBorders>
        <w:shd w:val="clear" w:color="auto" w:fill="808080"/>
      </w:tcPr>
    </w:tblStylePr>
    <w:tblStylePr w:type="nwCell">
      <w:tcPr>
        <w:shd w:val="clear" w:color="auto" w:fill="FFFFFF"/>
      </w:tcPr>
    </w:tblStylePr>
  </w:style>
  <w:style w:type="table" w:styleId="208">
    <w:name w:val="Medium Grid 2 Accent 1"/>
    <w:basedOn w:val="106"/>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cPr>
        <w:shd w:val="clear" w:color="auto" w:fill="EDF2F8"/>
      </w:tcPr>
    </w:tblStylePr>
    <w:tblStylePr w:type="lastRow">
      <w:rPr>
        <w:b/>
        <w:bCs/>
        <w:color w:val="000000"/>
      </w:rPr>
      <w:tcPr>
        <w:tcBorders>
          <w:top w:val="single" w:color="000000" w:sz="12" w:space="0"/>
          <w:left w:val="nil"/>
          <w:bottom w:val="nil"/>
          <w:right w:val="nil"/>
          <w:insideH w:val="nil"/>
          <w:insideV w:val="nil"/>
        </w:tcBorders>
        <w:shd w:val="clear" w:color="auto" w:fill="FFFFFF"/>
      </w:tcPr>
    </w:tblStylePr>
    <w:tblStylePr w:type="firstCol">
      <w:rPr>
        <w:b/>
        <w:bCs/>
        <w:color w:val="000000"/>
      </w:rPr>
      <w:tcPr>
        <w:tcBorders>
          <w:top w:val="nil"/>
          <w:left w:val="nil"/>
          <w:bottom w:val="nil"/>
          <w:right w:val="nil"/>
          <w:insideH w:val="nil"/>
          <w:insideV w:val="nil"/>
        </w:tcBorders>
        <w:shd w:val="clear" w:color="auto" w:fill="FFFFFF"/>
      </w:tcPr>
    </w:tblStylePr>
    <w:tblStylePr w:type="lastCol">
      <w:rPr>
        <w:b w:val="0"/>
        <w:bCs w:val="0"/>
        <w:color w:val="000000"/>
      </w:rPr>
      <w:tcPr>
        <w:tcBorders>
          <w:top w:val="nil"/>
          <w:left w:val="nil"/>
          <w:bottom w:val="nil"/>
          <w:right w:val="nil"/>
          <w:insideH w:val="nil"/>
          <w:insideV w:val="nil"/>
        </w:tcBorders>
        <w:shd w:val="clear" w:color="auto" w:fill="DBE5F1"/>
      </w:tcPr>
    </w:tblStylePr>
    <w:tblStylePr w:type="band1Vert">
      <w:tcPr>
        <w:shd w:val="clear" w:color="auto" w:fill="A7BFDE"/>
      </w:tcPr>
    </w:tblStylePr>
    <w:tblStylePr w:type="band1Horz">
      <w:tcPr>
        <w:tcBorders>
          <w:insideH w:val="single" w:sz="6" w:space="0"/>
          <w:insideV w:val="single" w:sz="6" w:space="0"/>
        </w:tcBorders>
        <w:shd w:val="clear" w:color="auto" w:fill="A7BFDE"/>
      </w:tcPr>
    </w:tblStylePr>
    <w:tblStylePr w:type="nwCell">
      <w:tcPr>
        <w:shd w:val="clear" w:color="auto" w:fill="FFFFFF"/>
      </w:tcPr>
    </w:tblStylePr>
  </w:style>
  <w:style w:type="table" w:styleId="209">
    <w:name w:val="Medium Grid 2 Accent 2"/>
    <w:basedOn w:val="106"/>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cPr>
        <w:shd w:val="clear" w:color="auto" w:fill="F8EDED"/>
      </w:tcPr>
    </w:tblStylePr>
    <w:tblStylePr w:type="lastRow">
      <w:rPr>
        <w:b/>
        <w:bCs/>
        <w:color w:val="000000"/>
      </w:rPr>
      <w:tcPr>
        <w:tcBorders>
          <w:top w:val="single" w:color="000000" w:sz="12" w:space="0"/>
          <w:left w:val="nil"/>
          <w:bottom w:val="nil"/>
          <w:right w:val="nil"/>
          <w:insideH w:val="nil"/>
          <w:insideV w:val="nil"/>
        </w:tcBorders>
        <w:shd w:val="clear" w:color="auto" w:fill="FFFFFF"/>
      </w:tcPr>
    </w:tblStylePr>
    <w:tblStylePr w:type="firstCol">
      <w:rPr>
        <w:b/>
        <w:bCs/>
        <w:color w:val="000000"/>
      </w:rPr>
      <w:tcPr>
        <w:tcBorders>
          <w:top w:val="nil"/>
          <w:left w:val="nil"/>
          <w:bottom w:val="nil"/>
          <w:right w:val="nil"/>
          <w:insideH w:val="nil"/>
          <w:insideV w:val="nil"/>
        </w:tcBorders>
        <w:shd w:val="clear" w:color="auto" w:fill="FFFFFF"/>
      </w:tcPr>
    </w:tblStylePr>
    <w:tblStylePr w:type="lastCol">
      <w:rPr>
        <w:b w:val="0"/>
        <w:bCs w:val="0"/>
        <w:color w:val="000000"/>
      </w:rPr>
      <w:tcPr>
        <w:tcBorders>
          <w:top w:val="nil"/>
          <w:left w:val="nil"/>
          <w:bottom w:val="nil"/>
          <w:right w:val="nil"/>
          <w:insideH w:val="nil"/>
          <w:insideV w:val="nil"/>
        </w:tcBorders>
        <w:shd w:val="clear" w:color="auto" w:fill="F2DBDB"/>
      </w:tcPr>
    </w:tblStylePr>
    <w:tblStylePr w:type="band1Vert">
      <w:tcPr>
        <w:shd w:val="clear" w:color="auto" w:fill="DFA7A6"/>
      </w:tcPr>
    </w:tblStylePr>
    <w:tblStylePr w:type="band1Horz">
      <w:tcPr>
        <w:tcBorders>
          <w:insideH w:val="single" w:sz="6" w:space="0"/>
          <w:insideV w:val="single" w:sz="6" w:space="0"/>
        </w:tcBorders>
        <w:shd w:val="clear" w:color="auto" w:fill="DFA7A6"/>
      </w:tcPr>
    </w:tblStylePr>
    <w:tblStylePr w:type="nwCell">
      <w:tcPr>
        <w:shd w:val="clear" w:color="auto" w:fill="FFFFFF"/>
      </w:tcPr>
    </w:tblStylePr>
  </w:style>
  <w:style w:type="table" w:styleId="210">
    <w:name w:val="Medium Grid 2 Accent 3"/>
    <w:basedOn w:val="106"/>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cPr>
        <w:shd w:val="clear" w:color="auto" w:fill="F5F8EE"/>
      </w:tcPr>
    </w:tblStylePr>
    <w:tblStylePr w:type="lastRow">
      <w:rPr>
        <w:b/>
        <w:bCs/>
        <w:color w:val="000000"/>
      </w:rPr>
      <w:tcPr>
        <w:tcBorders>
          <w:top w:val="single" w:color="000000" w:sz="12" w:space="0"/>
          <w:left w:val="nil"/>
          <w:bottom w:val="nil"/>
          <w:right w:val="nil"/>
          <w:insideH w:val="nil"/>
          <w:insideV w:val="nil"/>
        </w:tcBorders>
        <w:shd w:val="clear" w:color="auto" w:fill="FFFFFF"/>
      </w:tcPr>
    </w:tblStylePr>
    <w:tblStylePr w:type="firstCol">
      <w:rPr>
        <w:b/>
        <w:bCs/>
        <w:color w:val="000000"/>
      </w:rPr>
      <w:tcPr>
        <w:tcBorders>
          <w:top w:val="nil"/>
          <w:left w:val="nil"/>
          <w:bottom w:val="nil"/>
          <w:right w:val="nil"/>
          <w:insideH w:val="nil"/>
          <w:insideV w:val="nil"/>
        </w:tcBorders>
        <w:shd w:val="clear" w:color="auto" w:fill="FFFFFF"/>
      </w:tcPr>
    </w:tblStylePr>
    <w:tblStylePr w:type="lastCol">
      <w:rPr>
        <w:b w:val="0"/>
        <w:bCs w:val="0"/>
        <w:color w:val="000000"/>
      </w:rPr>
      <w:tcPr>
        <w:tcBorders>
          <w:top w:val="nil"/>
          <w:left w:val="nil"/>
          <w:bottom w:val="nil"/>
          <w:right w:val="nil"/>
          <w:insideH w:val="nil"/>
          <w:insideV w:val="nil"/>
        </w:tcBorders>
        <w:shd w:val="clear" w:color="auto" w:fill="EAF1DD"/>
      </w:tcPr>
    </w:tblStylePr>
    <w:tblStylePr w:type="band1Vert">
      <w:tcPr>
        <w:shd w:val="clear" w:color="auto" w:fill="CDDDAC"/>
      </w:tcPr>
    </w:tblStylePr>
    <w:tblStylePr w:type="band1Horz">
      <w:tcPr>
        <w:tcBorders>
          <w:insideH w:val="single" w:sz="6" w:space="0"/>
          <w:insideV w:val="single" w:sz="6" w:space="0"/>
        </w:tcBorders>
        <w:shd w:val="clear" w:color="auto" w:fill="CDDDAC"/>
      </w:tcPr>
    </w:tblStylePr>
    <w:tblStylePr w:type="nwCell">
      <w:tcPr>
        <w:shd w:val="clear" w:color="auto" w:fill="FFFFFF"/>
      </w:tcPr>
    </w:tblStylePr>
  </w:style>
  <w:style w:type="table" w:styleId="211">
    <w:name w:val="Medium Grid 2 Accent 4"/>
    <w:basedOn w:val="106"/>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cPr>
        <w:shd w:val="clear" w:color="auto" w:fill="F2EFF6"/>
      </w:tcPr>
    </w:tblStylePr>
    <w:tblStylePr w:type="lastRow">
      <w:rPr>
        <w:b/>
        <w:bCs/>
        <w:color w:val="000000"/>
      </w:rPr>
      <w:tcPr>
        <w:tcBorders>
          <w:top w:val="single" w:color="000000" w:sz="12" w:space="0"/>
          <w:left w:val="nil"/>
          <w:bottom w:val="nil"/>
          <w:right w:val="nil"/>
          <w:insideH w:val="nil"/>
          <w:insideV w:val="nil"/>
        </w:tcBorders>
        <w:shd w:val="clear" w:color="auto" w:fill="FFFFFF"/>
      </w:tcPr>
    </w:tblStylePr>
    <w:tblStylePr w:type="firstCol">
      <w:rPr>
        <w:b/>
        <w:bCs/>
        <w:color w:val="000000"/>
      </w:rPr>
      <w:tcPr>
        <w:tcBorders>
          <w:top w:val="nil"/>
          <w:left w:val="nil"/>
          <w:bottom w:val="nil"/>
          <w:right w:val="nil"/>
          <w:insideH w:val="nil"/>
          <w:insideV w:val="nil"/>
        </w:tcBorders>
        <w:shd w:val="clear" w:color="auto" w:fill="FFFFFF"/>
      </w:tcPr>
    </w:tblStylePr>
    <w:tblStylePr w:type="lastCol">
      <w:rPr>
        <w:b w:val="0"/>
        <w:bCs w:val="0"/>
        <w:color w:val="000000"/>
      </w:rPr>
      <w:tcPr>
        <w:tcBorders>
          <w:top w:val="nil"/>
          <w:left w:val="nil"/>
          <w:bottom w:val="nil"/>
          <w:right w:val="nil"/>
          <w:insideH w:val="nil"/>
          <w:insideV w:val="nil"/>
        </w:tcBorders>
        <w:shd w:val="clear" w:color="auto" w:fill="E5DFEC"/>
      </w:tcPr>
    </w:tblStylePr>
    <w:tblStylePr w:type="band1Vert">
      <w:tcPr>
        <w:shd w:val="clear" w:color="auto" w:fill="BFB1D0"/>
      </w:tcPr>
    </w:tblStylePr>
    <w:tblStylePr w:type="band1Horz">
      <w:tcPr>
        <w:tcBorders>
          <w:insideH w:val="single" w:sz="6" w:space="0"/>
          <w:insideV w:val="single" w:sz="6" w:space="0"/>
        </w:tcBorders>
        <w:shd w:val="clear" w:color="auto" w:fill="BFB1D0"/>
      </w:tcPr>
    </w:tblStylePr>
    <w:tblStylePr w:type="nwCell">
      <w:tcPr>
        <w:shd w:val="clear" w:color="auto" w:fill="FFFFFF"/>
      </w:tcPr>
    </w:tblStylePr>
  </w:style>
  <w:style w:type="table" w:styleId="212">
    <w:name w:val="Medium Grid 2 Accent 5"/>
    <w:basedOn w:val="106"/>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cPr>
        <w:shd w:val="clear" w:color="auto" w:fill="EDF6F9"/>
      </w:tcPr>
    </w:tblStylePr>
    <w:tblStylePr w:type="lastRow">
      <w:rPr>
        <w:b/>
        <w:bCs/>
        <w:color w:val="000000"/>
      </w:rPr>
      <w:tcPr>
        <w:tcBorders>
          <w:top w:val="single" w:color="000000" w:sz="12" w:space="0"/>
          <w:left w:val="nil"/>
          <w:bottom w:val="nil"/>
          <w:right w:val="nil"/>
          <w:insideH w:val="nil"/>
          <w:insideV w:val="nil"/>
        </w:tcBorders>
        <w:shd w:val="clear" w:color="auto" w:fill="FFFFFF"/>
      </w:tcPr>
    </w:tblStylePr>
    <w:tblStylePr w:type="firstCol">
      <w:rPr>
        <w:b/>
        <w:bCs/>
        <w:color w:val="000000"/>
      </w:rPr>
      <w:tcPr>
        <w:tcBorders>
          <w:top w:val="nil"/>
          <w:left w:val="nil"/>
          <w:bottom w:val="nil"/>
          <w:right w:val="nil"/>
          <w:insideH w:val="nil"/>
          <w:insideV w:val="nil"/>
        </w:tcBorders>
        <w:shd w:val="clear" w:color="auto" w:fill="FFFFFF"/>
      </w:tcPr>
    </w:tblStylePr>
    <w:tblStylePr w:type="lastCol">
      <w:rPr>
        <w:b w:val="0"/>
        <w:bCs w:val="0"/>
        <w:color w:val="000000"/>
      </w:rPr>
      <w:tcPr>
        <w:tcBorders>
          <w:top w:val="nil"/>
          <w:left w:val="nil"/>
          <w:bottom w:val="nil"/>
          <w:right w:val="nil"/>
          <w:insideH w:val="nil"/>
          <w:insideV w:val="nil"/>
        </w:tcBorders>
        <w:shd w:val="clear" w:color="auto" w:fill="DAEEF3"/>
      </w:tcPr>
    </w:tblStylePr>
    <w:tblStylePr w:type="band1Vert">
      <w:tcPr>
        <w:shd w:val="clear" w:color="auto" w:fill="A5D5E2"/>
      </w:tcPr>
    </w:tblStylePr>
    <w:tblStylePr w:type="band1Horz">
      <w:tcPr>
        <w:tcBorders>
          <w:insideH w:val="single" w:sz="6" w:space="0"/>
          <w:insideV w:val="single" w:sz="6" w:space="0"/>
        </w:tcBorders>
        <w:shd w:val="clear" w:color="auto" w:fill="A5D5E2"/>
      </w:tcPr>
    </w:tblStylePr>
    <w:tblStylePr w:type="nwCell">
      <w:tcPr>
        <w:shd w:val="clear" w:color="auto" w:fill="FFFFFF"/>
      </w:tcPr>
    </w:tblStylePr>
  </w:style>
  <w:style w:type="table" w:styleId="213">
    <w:name w:val="Medium Grid 2 Accent 6"/>
    <w:basedOn w:val="106"/>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cPr>
        <w:shd w:val="clear" w:color="auto" w:fill="FEF4EC"/>
      </w:tcPr>
    </w:tblStylePr>
    <w:tblStylePr w:type="lastRow">
      <w:rPr>
        <w:b/>
        <w:bCs/>
        <w:color w:val="000000"/>
      </w:rPr>
      <w:tcPr>
        <w:tcBorders>
          <w:top w:val="single" w:color="000000" w:sz="12" w:space="0"/>
          <w:left w:val="nil"/>
          <w:bottom w:val="nil"/>
          <w:right w:val="nil"/>
          <w:insideH w:val="nil"/>
          <w:insideV w:val="nil"/>
        </w:tcBorders>
        <w:shd w:val="clear" w:color="auto" w:fill="FFFFFF"/>
      </w:tcPr>
    </w:tblStylePr>
    <w:tblStylePr w:type="firstCol">
      <w:rPr>
        <w:b/>
        <w:bCs/>
        <w:color w:val="000000"/>
      </w:rPr>
      <w:tcPr>
        <w:tcBorders>
          <w:top w:val="nil"/>
          <w:left w:val="nil"/>
          <w:bottom w:val="nil"/>
          <w:right w:val="nil"/>
          <w:insideH w:val="nil"/>
          <w:insideV w:val="nil"/>
        </w:tcBorders>
        <w:shd w:val="clear" w:color="auto" w:fill="FFFFFF"/>
      </w:tcPr>
    </w:tblStylePr>
    <w:tblStylePr w:type="lastCol">
      <w:rPr>
        <w:b w:val="0"/>
        <w:bCs w:val="0"/>
        <w:color w:val="000000"/>
      </w:rPr>
      <w:tcPr>
        <w:tcBorders>
          <w:top w:val="nil"/>
          <w:left w:val="nil"/>
          <w:bottom w:val="nil"/>
          <w:right w:val="nil"/>
          <w:insideH w:val="nil"/>
          <w:insideV w:val="nil"/>
        </w:tcBorders>
        <w:shd w:val="clear" w:color="auto" w:fill="FDE9D9"/>
      </w:tcPr>
    </w:tblStylePr>
    <w:tblStylePr w:type="band1Vert">
      <w:tcPr>
        <w:shd w:val="clear" w:color="auto" w:fill="FBCAA2"/>
      </w:tcPr>
    </w:tblStylePr>
    <w:tblStylePr w:type="band1Horz">
      <w:tcPr>
        <w:tcBorders>
          <w:insideH w:val="single" w:sz="6" w:space="0"/>
          <w:insideV w:val="single" w:sz="6" w:space="0"/>
        </w:tcBorders>
        <w:shd w:val="clear" w:color="auto" w:fill="FBCAA2"/>
      </w:tcPr>
    </w:tblStylePr>
    <w:tblStylePr w:type="nwCell">
      <w:tcPr>
        <w:shd w:val="clear" w:color="auto" w:fill="FFFFFF"/>
      </w:tcPr>
    </w:tblStylePr>
  </w:style>
  <w:style w:type="table" w:styleId="214">
    <w:name w:val="Medium Grid 3"/>
    <w:basedOn w:val="106"/>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cPr>
        <w:tcBorders>
          <w:top w:val="nil"/>
          <w:left w:val="nil"/>
          <w:bottom w:val="single" w:color="FFFFFF" w:sz="24" w:space="0"/>
          <w:right w:val="nil"/>
          <w:insideH w:val="nil"/>
          <w:insideV w:val="nil"/>
        </w:tcBorders>
        <w:shd w:val="clear" w:color="auto" w:fill="000000"/>
      </w:tcPr>
    </w:tblStylePr>
    <w:tblStylePr w:type="band1Vert">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06"/>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cPr>
        <w:tcBorders>
          <w:top w:val="nil"/>
          <w:left w:val="nil"/>
          <w:bottom w:val="single" w:color="FFFFFF" w:sz="24" w:space="0"/>
          <w:right w:val="nil"/>
          <w:insideH w:val="nil"/>
          <w:insideV w:val="nil"/>
        </w:tcBorders>
        <w:shd w:val="clear" w:color="auto" w:fill="4F81BD"/>
      </w:tcPr>
    </w:tblStylePr>
    <w:tblStylePr w:type="band1Vert">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06"/>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cPr>
        <w:tcBorders>
          <w:top w:val="nil"/>
          <w:left w:val="nil"/>
          <w:bottom w:val="single" w:color="FFFFFF" w:sz="24" w:space="0"/>
          <w:right w:val="nil"/>
          <w:insideH w:val="nil"/>
          <w:insideV w:val="nil"/>
        </w:tcBorders>
        <w:shd w:val="clear" w:color="auto" w:fill="C0504D"/>
      </w:tcPr>
    </w:tblStylePr>
    <w:tblStylePr w:type="band1Vert">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06"/>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cPr>
        <w:tcBorders>
          <w:top w:val="nil"/>
          <w:left w:val="nil"/>
          <w:bottom w:val="single" w:color="FFFFFF" w:sz="24" w:space="0"/>
          <w:right w:val="nil"/>
          <w:insideH w:val="nil"/>
          <w:insideV w:val="nil"/>
        </w:tcBorders>
        <w:shd w:val="clear" w:color="auto" w:fill="9BBB59"/>
      </w:tcPr>
    </w:tblStylePr>
    <w:tblStylePr w:type="band1Vert">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06"/>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cPr>
        <w:tcBorders>
          <w:top w:val="nil"/>
          <w:left w:val="nil"/>
          <w:bottom w:val="single" w:color="FFFFFF" w:sz="24" w:space="0"/>
          <w:right w:val="nil"/>
          <w:insideH w:val="nil"/>
          <w:insideV w:val="nil"/>
        </w:tcBorders>
        <w:shd w:val="clear" w:color="auto" w:fill="8064A2"/>
      </w:tcPr>
    </w:tblStylePr>
    <w:tblStylePr w:type="band1Vert">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06"/>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cPr>
        <w:tcBorders>
          <w:top w:val="nil"/>
          <w:left w:val="nil"/>
          <w:bottom w:val="single" w:color="FFFFFF" w:sz="24" w:space="0"/>
          <w:right w:val="nil"/>
          <w:insideH w:val="nil"/>
          <w:insideV w:val="nil"/>
        </w:tcBorders>
        <w:shd w:val="clear" w:color="auto" w:fill="4BACC6"/>
      </w:tcPr>
    </w:tblStylePr>
    <w:tblStylePr w:type="band1Vert">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06"/>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cPr>
        <w:tcBorders>
          <w:top w:val="nil"/>
          <w:left w:val="nil"/>
          <w:bottom w:val="single" w:color="FFFFFF" w:sz="24" w:space="0"/>
          <w:right w:val="nil"/>
          <w:insideH w:val="nil"/>
          <w:insideV w:val="nil"/>
        </w:tcBorders>
        <w:shd w:val="clear" w:color="auto" w:fill="F79646"/>
      </w:tcPr>
    </w:tblStylePr>
    <w:tblStylePr w:type="band1Vert">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06"/>
    <w:qFormat/>
    <w:uiPriority w:val="70"/>
    <w:rPr>
      <w:color w:val="FFFFFF"/>
    </w:rPr>
    <w:tcPr>
      <w:shd w:val="clear" w:color="auto" w:fill="000000"/>
    </w:tcPr>
    <w:tblStylePr w:type="firstRow">
      <w:rPr>
        <w:b/>
        <w:bCs/>
      </w:rPr>
      <w:tcPr>
        <w:tcBorders>
          <w:top w:val="nil"/>
          <w:left w:val="single" w:color="FFFFFF" w:sz="18" w:space="0"/>
          <w:bottom w:val="nil"/>
          <w:right w:val="nil"/>
          <w:insideH w:val="nil"/>
          <w:insideV w:val="nil"/>
        </w:tcBorders>
        <w:shd w:val="clear" w:color="auto" w:fill="000000"/>
      </w:tcPr>
    </w:tblStylePr>
    <w:tblStylePr w:type="lastRow">
      <w:tcPr>
        <w:tcBorders>
          <w:top w:val="single" w:color="FFFFFF" w:sz="18" w:space="0"/>
          <w:left w:val="nil"/>
          <w:bottom w:val="nil"/>
          <w:right w:val="nil"/>
          <w:insideH w:val="nil"/>
          <w:insideV w:val="nil"/>
        </w:tcBorders>
        <w:shd w:val="clear" w:color="auto" w:fill="000000"/>
      </w:tcPr>
    </w:tblStylePr>
    <w:tblStylePr w:type="firstCol">
      <w:tcPr>
        <w:tcBorders>
          <w:top w:val="nil"/>
          <w:left w:val="nil"/>
          <w:bottom w:val="nil"/>
          <w:right w:val="single" w:color="FFFFFF" w:sz="18" w:space="0"/>
          <w:insideH w:val="nil"/>
          <w:insideV w:val="nil"/>
        </w:tcBorders>
        <w:shd w:val="clear" w:color="auto" w:fill="000000"/>
      </w:tcPr>
    </w:tblStylePr>
    <w:tblStylePr w:type="lastCol">
      <w:tcPr>
        <w:tcBorders>
          <w:top w:val="nil"/>
          <w:left w:val="nil"/>
          <w:bottom w:val="single" w:color="FFFFFF" w:sz="18" w:space="0"/>
          <w:right w:val="nil"/>
          <w:insideH w:val="nil"/>
          <w:insideV w:val="nil"/>
        </w:tcBorders>
        <w:shd w:val="clear" w:color="auto" w:fill="000000"/>
      </w:tcPr>
    </w:tblStylePr>
    <w:tblStylePr w:type="band1Vert">
      <w:tcPr>
        <w:tcBorders>
          <w:top w:val="nil"/>
          <w:left w:val="nil"/>
          <w:bottom w:val="nil"/>
          <w:right w:val="nil"/>
          <w:insideH w:val="nil"/>
          <w:insideV w:val="nil"/>
        </w:tcBorders>
        <w:shd w:val="clear" w:color="auto" w:fill="000000"/>
      </w:tcPr>
    </w:tblStylePr>
    <w:tblStylePr w:type="band1Horz">
      <w:tcPr>
        <w:tcBorders>
          <w:top w:val="nil"/>
          <w:left w:val="nil"/>
          <w:bottom w:val="nil"/>
          <w:right w:val="nil"/>
          <w:insideH w:val="nil"/>
          <w:insideV w:val="nil"/>
        </w:tcBorders>
        <w:shd w:val="clear" w:color="auto" w:fill="000000"/>
      </w:tcPr>
    </w:tblStylePr>
  </w:style>
  <w:style w:type="table" w:styleId="222">
    <w:name w:val="Dark List Accent 1"/>
    <w:basedOn w:val="106"/>
    <w:qFormat/>
    <w:uiPriority w:val="70"/>
    <w:rPr>
      <w:color w:val="FFFFFF"/>
    </w:rPr>
    <w:tcPr>
      <w:shd w:val="clear" w:color="auto" w:fill="4F81BD"/>
    </w:tcPr>
    <w:tblStylePr w:type="firstRow">
      <w:rPr>
        <w:b/>
        <w:bCs/>
      </w:rPr>
      <w:tcPr>
        <w:tcBorders>
          <w:top w:val="nil"/>
          <w:left w:val="single" w:color="FFFFFF" w:sz="18" w:space="0"/>
          <w:bottom w:val="nil"/>
          <w:right w:val="nil"/>
          <w:insideH w:val="nil"/>
          <w:insideV w:val="nil"/>
        </w:tcBorders>
        <w:shd w:val="clear" w:color="auto" w:fill="000000"/>
      </w:tcPr>
    </w:tblStylePr>
    <w:tblStylePr w:type="lastRow">
      <w:tcPr>
        <w:tcBorders>
          <w:top w:val="single" w:color="FFFFFF" w:sz="18" w:space="0"/>
          <w:left w:val="nil"/>
          <w:bottom w:val="nil"/>
          <w:right w:val="nil"/>
          <w:insideH w:val="nil"/>
          <w:insideV w:val="nil"/>
        </w:tcBorders>
        <w:shd w:val="clear" w:color="auto" w:fill="243F60"/>
      </w:tcPr>
    </w:tblStylePr>
    <w:tblStylePr w:type="firstCol">
      <w:tcPr>
        <w:tcBorders>
          <w:top w:val="nil"/>
          <w:left w:val="nil"/>
          <w:bottom w:val="nil"/>
          <w:right w:val="single" w:color="FFFFFF" w:sz="18" w:space="0"/>
          <w:insideH w:val="nil"/>
          <w:insideV w:val="nil"/>
        </w:tcBorders>
        <w:shd w:val="clear" w:color="auto" w:fill="365F91"/>
      </w:tcPr>
    </w:tblStylePr>
    <w:tblStylePr w:type="lastCol">
      <w:tcPr>
        <w:tcBorders>
          <w:top w:val="nil"/>
          <w:left w:val="nil"/>
          <w:bottom w:val="single" w:color="FFFFFF" w:sz="18" w:space="0"/>
          <w:right w:val="nil"/>
          <w:insideH w:val="nil"/>
          <w:insideV w:val="nil"/>
        </w:tcBorders>
        <w:shd w:val="clear" w:color="auto" w:fill="365F91"/>
      </w:tcPr>
    </w:tblStylePr>
    <w:tblStylePr w:type="band1Vert">
      <w:tcPr>
        <w:tcBorders>
          <w:top w:val="nil"/>
          <w:left w:val="nil"/>
          <w:bottom w:val="nil"/>
          <w:right w:val="nil"/>
          <w:insideH w:val="nil"/>
          <w:insideV w:val="nil"/>
        </w:tcBorders>
        <w:shd w:val="clear" w:color="auto" w:fill="365F91"/>
      </w:tcPr>
    </w:tblStylePr>
    <w:tblStylePr w:type="band1Horz">
      <w:tcPr>
        <w:tcBorders>
          <w:top w:val="nil"/>
          <w:left w:val="nil"/>
          <w:bottom w:val="nil"/>
          <w:right w:val="nil"/>
          <w:insideH w:val="nil"/>
          <w:insideV w:val="nil"/>
        </w:tcBorders>
        <w:shd w:val="clear" w:color="auto" w:fill="365F91"/>
      </w:tcPr>
    </w:tblStylePr>
  </w:style>
  <w:style w:type="table" w:styleId="223">
    <w:name w:val="Dark List Accent 2"/>
    <w:basedOn w:val="106"/>
    <w:uiPriority w:val="70"/>
    <w:rPr>
      <w:color w:val="FFFFFF"/>
    </w:rPr>
    <w:tcPr>
      <w:shd w:val="clear" w:color="auto" w:fill="C0504D"/>
    </w:tcPr>
    <w:tblStylePr w:type="firstRow">
      <w:rPr>
        <w:b/>
        <w:bCs/>
      </w:rPr>
      <w:tcPr>
        <w:tcBorders>
          <w:top w:val="nil"/>
          <w:left w:val="single" w:color="FFFFFF" w:sz="18" w:space="0"/>
          <w:bottom w:val="nil"/>
          <w:right w:val="nil"/>
          <w:insideH w:val="nil"/>
          <w:insideV w:val="nil"/>
        </w:tcBorders>
        <w:shd w:val="clear" w:color="auto" w:fill="000000"/>
      </w:tcPr>
    </w:tblStylePr>
    <w:tblStylePr w:type="lastRow">
      <w:tcPr>
        <w:tcBorders>
          <w:top w:val="single" w:color="FFFFFF" w:sz="18" w:space="0"/>
          <w:left w:val="nil"/>
          <w:bottom w:val="nil"/>
          <w:right w:val="nil"/>
          <w:insideH w:val="nil"/>
          <w:insideV w:val="nil"/>
        </w:tcBorders>
        <w:shd w:val="clear" w:color="auto" w:fill="622423"/>
      </w:tcPr>
    </w:tblStylePr>
    <w:tblStylePr w:type="firstCol">
      <w:tcPr>
        <w:tcBorders>
          <w:top w:val="nil"/>
          <w:left w:val="nil"/>
          <w:bottom w:val="nil"/>
          <w:right w:val="single" w:color="FFFFFF" w:sz="18" w:space="0"/>
          <w:insideH w:val="nil"/>
          <w:insideV w:val="nil"/>
        </w:tcBorders>
        <w:shd w:val="clear" w:color="auto" w:fill="943634"/>
      </w:tcPr>
    </w:tblStylePr>
    <w:tblStylePr w:type="lastCol">
      <w:tcPr>
        <w:tcBorders>
          <w:top w:val="nil"/>
          <w:left w:val="nil"/>
          <w:bottom w:val="single" w:color="FFFFFF" w:sz="18" w:space="0"/>
          <w:right w:val="nil"/>
          <w:insideH w:val="nil"/>
          <w:insideV w:val="nil"/>
        </w:tcBorders>
        <w:shd w:val="clear" w:color="auto" w:fill="943634"/>
      </w:tcPr>
    </w:tblStylePr>
    <w:tblStylePr w:type="band1Vert">
      <w:tcPr>
        <w:tcBorders>
          <w:top w:val="nil"/>
          <w:left w:val="nil"/>
          <w:bottom w:val="nil"/>
          <w:right w:val="nil"/>
          <w:insideH w:val="nil"/>
          <w:insideV w:val="nil"/>
        </w:tcBorders>
        <w:shd w:val="clear" w:color="auto" w:fill="943634"/>
      </w:tcPr>
    </w:tblStylePr>
    <w:tblStylePr w:type="band1Horz">
      <w:tcPr>
        <w:tcBorders>
          <w:top w:val="nil"/>
          <w:left w:val="nil"/>
          <w:bottom w:val="nil"/>
          <w:right w:val="nil"/>
          <w:insideH w:val="nil"/>
          <w:insideV w:val="nil"/>
        </w:tcBorders>
        <w:shd w:val="clear" w:color="auto" w:fill="943634"/>
      </w:tcPr>
    </w:tblStylePr>
  </w:style>
  <w:style w:type="table" w:styleId="224">
    <w:name w:val="Dark List Accent 3"/>
    <w:basedOn w:val="106"/>
    <w:qFormat/>
    <w:uiPriority w:val="70"/>
    <w:rPr>
      <w:color w:val="FFFFFF"/>
    </w:rPr>
    <w:tcPr>
      <w:shd w:val="clear" w:color="auto" w:fill="9BBB59"/>
    </w:tcPr>
    <w:tblStylePr w:type="firstRow">
      <w:rPr>
        <w:b/>
        <w:bCs/>
      </w:rPr>
      <w:tcPr>
        <w:tcBorders>
          <w:top w:val="nil"/>
          <w:left w:val="single" w:color="FFFFFF" w:sz="18" w:space="0"/>
          <w:bottom w:val="nil"/>
          <w:right w:val="nil"/>
          <w:insideH w:val="nil"/>
          <w:insideV w:val="nil"/>
        </w:tcBorders>
        <w:shd w:val="clear" w:color="auto" w:fill="000000"/>
      </w:tcPr>
    </w:tblStylePr>
    <w:tblStylePr w:type="lastRow">
      <w:tcPr>
        <w:tcBorders>
          <w:top w:val="single" w:color="FFFFFF" w:sz="18" w:space="0"/>
          <w:left w:val="nil"/>
          <w:bottom w:val="nil"/>
          <w:right w:val="nil"/>
          <w:insideH w:val="nil"/>
          <w:insideV w:val="nil"/>
        </w:tcBorders>
        <w:shd w:val="clear" w:color="auto" w:fill="4E6128"/>
      </w:tcPr>
    </w:tblStylePr>
    <w:tblStylePr w:type="firstCol">
      <w:tcPr>
        <w:tcBorders>
          <w:top w:val="nil"/>
          <w:left w:val="nil"/>
          <w:bottom w:val="nil"/>
          <w:right w:val="single" w:color="FFFFFF" w:sz="18" w:space="0"/>
          <w:insideH w:val="nil"/>
          <w:insideV w:val="nil"/>
        </w:tcBorders>
        <w:shd w:val="clear" w:color="auto" w:fill="76923C"/>
      </w:tcPr>
    </w:tblStylePr>
    <w:tblStylePr w:type="lastCol">
      <w:tcPr>
        <w:tcBorders>
          <w:top w:val="nil"/>
          <w:left w:val="nil"/>
          <w:bottom w:val="single" w:color="FFFFFF" w:sz="18" w:space="0"/>
          <w:right w:val="nil"/>
          <w:insideH w:val="nil"/>
          <w:insideV w:val="nil"/>
        </w:tcBorders>
        <w:shd w:val="clear" w:color="auto" w:fill="76923C"/>
      </w:tcPr>
    </w:tblStylePr>
    <w:tblStylePr w:type="band1Vert">
      <w:tcPr>
        <w:tcBorders>
          <w:top w:val="nil"/>
          <w:left w:val="nil"/>
          <w:bottom w:val="nil"/>
          <w:right w:val="nil"/>
          <w:insideH w:val="nil"/>
          <w:insideV w:val="nil"/>
        </w:tcBorders>
        <w:shd w:val="clear" w:color="auto" w:fill="76923C"/>
      </w:tcPr>
    </w:tblStylePr>
    <w:tblStylePr w:type="band1Horz">
      <w:tcPr>
        <w:tcBorders>
          <w:top w:val="nil"/>
          <w:left w:val="nil"/>
          <w:bottom w:val="nil"/>
          <w:right w:val="nil"/>
          <w:insideH w:val="nil"/>
          <w:insideV w:val="nil"/>
        </w:tcBorders>
        <w:shd w:val="clear" w:color="auto" w:fill="76923C"/>
      </w:tcPr>
    </w:tblStylePr>
  </w:style>
  <w:style w:type="table" w:styleId="225">
    <w:name w:val="Dark List Accent 4"/>
    <w:basedOn w:val="106"/>
    <w:uiPriority w:val="70"/>
    <w:rPr>
      <w:color w:val="FFFFFF"/>
    </w:rPr>
    <w:tcPr>
      <w:shd w:val="clear" w:color="auto" w:fill="8064A2"/>
    </w:tcPr>
    <w:tblStylePr w:type="firstRow">
      <w:rPr>
        <w:b/>
        <w:bCs/>
      </w:rPr>
      <w:tcPr>
        <w:tcBorders>
          <w:top w:val="nil"/>
          <w:left w:val="single" w:color="FFFFFF" w:sz="18" w:space="0"/>
          <w:bottom w:val="nil"/>
          <w:right w:val="nil"/>
          <w:insideH w:val="nil"/>
          <w:insideV w:val="nil"/>
        </w:tcBorders>
        <w:shd w:val="clear" w:color="auto" w:fill="000000"/>
      </w:tcPr>
    </w:tblStylePr>
    <w:tblStylePr w:type="lastRow">
      <w:tcPr>
        <w:tcBorders>
          <w:top w:val="single" w:color="FFFFFF" w:sz="18" w:space="0"/>
          <w:left w:val="nil"/>
          <w:bottom w:val="nil"/>
          <w:right w:val="nil"/>
          <w:insideH w:val="nil"/>
          <w:insideV w:val="nil"/>
        </w:tcBorders>
        <w:shd w:val="clear" w:color="auto" w:fill="3F3151"/>
      </w:tcPr>
    </w:tblStylePr>
    <w:tblStylePr w:type="firstCol">
      <w:tcPr>
        <w:tcBorders>
          <w:top w:val="nil"/>
          <w:left w:val="nil"/>
          <w:bottom w:val="nil"/>
          <w:right w:val="single" w:color="FFFFFF" w:sz="18" w:space="0"/>
          <w:insideH w:val="nil"/>
          <w:insideV w:val="nil"/>
        </w:tcBorders>
        <w:shd w:val="clear" w:color="auto" w:fill="5F497A"/>
      </w:tcPr>
    </w:tblStylePr>
    <w:tblStylePr w:type="lastCol">
      <w:tcPr>
        <w:tcBorders>
          <w:top w:val="nil"/>
          <w:left w:val="nil"/>
          <w:bottom w:val="single" w:color="FFFFFF" w:sz="18" w:space="0"/>
          <w:right w:val="nil"/>
          <w:insideH w:val="nil"/>
          <w:insideV w:val="nil"/>
        </w:tcBorders>
        <w:shd w:val="clear" w:color="auto" w:fill="5F497A"/>
      </w:tcPr>
    </w:tblStylePr>
    <w:tblStylePr w:type="band1Vert">
      <w:tcPr>
        <w:tcBorders>
          <w:top w:val="nil"/>
          <w:left w:val="nil"/>
          <w:bottom w:val="nil"/>
          <w:right w:val="nil"/>
          <w:insideH w:val="nil"/>
          <w:insideV w:val="nil"/>
        </w:tcBorders>
        <w:shd w:val="clear" w:color="auto" w:fill="5F497A"/>
      </w:tcPr>
    </w:tblStylePr>
    <w:tblStylePr w:type="band1Horz">
      <w:tcPr>
        <w:tcBorders>
          <w:top w:val="nil"/>
          <w:left w:val="nil"/>
          <w:bottom w:val="nil"/>
          <w:right w:val="nil"/>
          <w:insideH w:val="nil"/>
          <w:insideV w:val="nil"/>
        </w:tcBorders>
        <w:shd w:val="clear" w:color="auto" w:fill="5F497A"/>
      </w:tcPr>
    </w:tblStylePr>
  </w:style>
  <w:style w:type="table" w:styleId="226">
    <w:name w:val="Dark List Accent 5"/>
    <w:basedOn w:val="106"/>
    <w:uiPriority w:val="70"/>
    <w:rPr>
      <w:color w:val="FFFFFF"/>
    </w:rPr>
    <w:tcPr>
      <w:shd w:val="clear" w:color="auto" w:fill="4BACC6"/>
    </w:tcPr>
    <w:tblStylePr w:type="firstRow">
      <w:rPr>
        <w:b/>
        <w:bCs/>
      </w:rPr>
      <w:tcPr>
        <w:tcBorders>
          <w:top w:val="nil"/>
          <w:left w:val="single" w:color="FFFFFF" w:sz="18" w:space="0"/>
          <w:bottom w:val="nil"/>
          <w:right w:val="nil"/>
          <w:insideH w:val="nil"/>
          <w:insideV w:val="nil"/>
        </w:tcBorders>
        <w:shd w:val="clear" w:color="auto" w:fill="000000"/>
      </w:tcPr>
    </w:tblStylePr>
    <w:tblStylePr w:type="lastRow">
      <w:tcPr>
        <w:tcBorders>
          <w:top w:val="single" w:color="FFFFFF" w:sz="18" w:space="0"/>
          <w:left w:val="nil"/>
          <w:bottom w:val="nil"/>
          <w:right w:val="nil"/>
          <w:insideH w:val="nil"/>
          <w:insideV w:val="nil"/>
        </w:tcBorders>
        <w:shd w:val="clear" w:color="auto" w:fill="205867"/>
      </w:tcPr>
    </w:tblStylePr>
    <w:tblStylePr w:type="firstCol">
      <w:tcPr>
        <w:tcBorders>
          <w:top w:val="nil"/>
          <w:left w:val="nil"/>
          <w:bottom w:val="nil"/>
          <w:right w:val="single" w:color="FFFFFF" w:sz="18" w:space="0"/>
          <w:insideH w:val="nil"/>
          <w:insideV w:val="nil"/>
        </w:tcBorders>
        <w:shd w:val="clear" w:color="auto" w:fill="31849B"/>
      </w:tcPr>
    </w:tblStylePr>
    <w:tblStylePr w:type="lastCol">
      <w:tcPr>
        <w:tcBorders>
          <w:top w:val="nil"/>
          <w:left w:val="nil"/>
          <w:bottom w:val="single" w:color="FFFFFF" w:sz="18" w:space="0"/>
          <w:right w:val="nil"/>
          <w:insideH w:val="nil"/>
          <w:insideV w:val="nil"/>
        </w:tcBorders>
        <w:shd w:val="clear" w:color="auto" w:fill="31849B"/>
      </w:tcPr>
    </w:tblStylePr>
    <w:tblStylePr w:type="band1Vert">
      <w:tcPr>
        <w:tcBorders>
          <w:top w:val="nil"/>
          <w:left w:val="nil"/>
          <w:bottom w:val="nil"/>
          <w:right w:val="nil"/>
          <w:insideH w:val="nil"/>
          <w:insideV w:val="nil"/>
        </w:tcBorders>
        <w:shd w:val="clear" w:color="auto" w:fill="31849B"/>
      </w:tcPr>
    </w:tblStylePr>
    <w:tblStylePr w:type="band1Horz">
      <w:tcPr>
        <w:tcBorders>
          <w:top w:val="nil"/>
          <w:left w:val="nil"/>
          <w:bottom w:val="nil"/>
          <w:right w:val="nil"/>
          <w:insideH w:val="nil"/>
          <w:insideV w:val="nil"/>
        </w:tcBorders>
        <w:shd w:val="clear" w:color="auto" w:fill="31849B"/>
      </w:tcPr>
    </w:tblStylePr>
  </w:style>
  <w:style w:type="table" w:styleId="227">
    <w:name w:val="Dark List Accent 6"/>
    <w:basedOn w:val="106"/>
    <w:qFormat/>
    <w:uiPriority w:val="70"/>
    <w:rPr>
      <w:color w:val="FFFFFF"/>
    </w:rPr>
    <w:tcPr>
      <w:shd w:val="clear" w:color="auto" w:fill="F79646"/>
    </w:tcPr>
    <w:tblStylePr w:type="firstRow">
      <w:rPr>
        <w:b/>
        <w:bCs/>
      </w:rPr>
      <w:tcPr>
        <w:tcBorders>
          <w:top w:val="nil"/>
          <w:left w:val="single" w:color="FFFFFF" w:sz="18" w:space="0"/>
          <w:bottom w:val="nil"/>
          <w:right w:val="nil"/>
          <w:insideH w:val="nil"/>
          <w:insideV w:val="nil"/>
        </w:tcBorders>
        <w:shd w:val="clear" w:color="auto" w:fill="000000"/>
      </w:tcPr>
    </w:tblStylePr>
    <w:tblStylePr w:type="lastRow">
      <w:tcPr>
        <w:tcBorders>
          <w:top w:val="single" w:color="FFFFFF" w:sz="18" w:space="0"/>
          <w:left w:val="nil"/>
          <w:bottom w:val="nil"/>
          <w:right w:val="nil"/>
          <w:insideH w:val="nil"/>
          <w:insideV w:val="nil"/>
        </w:tcBorders>
        <w:shd w:val="clear" w:color="auto" w:fill="974706"/>
      </w:tcPr>
    </w:tblStylePr>
    <w:tblStylePr w:type="firstCol">
      <w:tcPr>
        <w:tcBorders>
          <w:top w:val="nil"/>
          <w:left w:val="nil"/>
          <w:bottom w:val="nil"/>
          <w:right w:val="single" w:color="FFFFFF" w:sz="18" w:space="0"/>
          <w:insideH w:val="nil"/>
          <w:insideV w:val="nil"/>
        </w:tcBorders>
        <w:shd w:val="clear" w:color="auto" w:fill="E36C0A"/>
      </w:tcPr>
    </w:tblStylePr>
    <w:tblStylePr w:type="lastCol">
      <w:tcPr>
        <w:tcBorders>
          <w:top w:val="nil"/>
          <w:left w:val="nil"/>
          <w:bottom w:val="single" w:color="FFFFFF" w:sz="18" w:space="0"/>
          <w:right w:val="nil"/>
          <w:insideH w:val="nil"/>
          <w:insideV w:val="nil"/>
        </w:tcBorders>
        <w:shd w:val="clear" w:color="auto" w:fill="E36C0A"/>
      </w:tcPr>
    </w:tblStylePr>
    <w:tblStylePr w:type="band1Vert">
      <w:tcPr>
        <w:tcBorders>
          <w:top w:val="nil"/>
          <w:left w:val="nil"/>
          <w:bottom w:val="nil"/>
          <w:right w:val="nil"/>
          <w:insideH w:val="nil"/>
          <w:insideV w:val="nil"/>
        </w:tcBorders>
        <w:shd w:val="clear" w:color="auto" w:fill="E36C0A"/>
      </w:tcPr>
    </w:tblStylePr>
    <w:tblStylePr w:type="band1Horz">
      <w:tcPr>
        <w:tcBorders>
          <w:top w:val="nil"/>
          <w:left w:val="nil"/>
          <w:bottom w:val="nil"/>
          <w:right w:val="nil"/>
          <w:insideH w:val="nil"/>
          <w:insideV w:val="nil"/>
        </w:tcBorders>
        <w:shd w:val="clear" w:color="auto" w:fill="E36C0A"/>
      </w:tcPr>
    </w:tblStylePr>
  </w:style>
  <w:style w:type="table" w:styleId="228">
    <w:name w:val="Colorful Shading"/>
    <w:basedOn w:val="106"/>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cPr>
        <w:tcBorders>
          <w:top w:val="nil"/>
          <w:left w:val="single" w:color="C0504D" w:sz="24" w:space="0"/>
          <w:bottom w:val="nil"/>
          <w:right w:val="nil"/>
          <w:insideH w:val="nil"/>
          <w:insideV w:val="nil"/>
        </w:tcBorders>
        <w:shd w:val="clear" w:color="auto" w:fill="FFFFFF"/>
      </w:tcPr>
    </w:tblStylePr>
    <w:tblStylePr w:type="lastRow">
      <w:rPr>
        <w:b/>
        <w:bCs/>
        <w:color w:val="FFFFFF"/>
      </w:rPr>
      <w:tcPr>
        <w:tcBorders>
          <w:top w:val="single" w:color="FFFFFF" w:sz="6" w:space="0"/>
        </w:tcBorders>
        <w:shd w:val="clear" w:color="auto" w:fill="000000"/>
      </w:tcPr>
    </w:tblStylePr>
    <w:tblStylePr w:type="firstCol">
      <w:rPr>
        <w:color w:val="FFFFFF"/>
      </w:rPr>
      <w:tcPr>
        <w:tcBorders>
          <w:top w:val="nil"/>
          <w:left w:val="nil"/>
          <w:bottom w:val="nil"/>
          <w:right w:val="nil"/>
          <w:insideH w:val="single" w:sz="4" w:space="0"/>
          <w:insideV w:val="nil"/>
        </w:tcBorders>
        <w:shd w:val="clear" w:color="auto" w:fill="000000"/>
      </w:tcPr>
    </w:tblStylePr>
    <w:tblStylePr w:type="lastCol">
      <w:rPr>
        <w:color w:val="FFFFFF"/>
      </w:rPr>
      <w:tcPr>
        <w:tcBorders>
          <w:top w:val="nil"/>
          <w:left w:val="nil"/>
          <w:bottom w:val="nil"/>
          <w:right w:val="nil"/>
          <w:insideH w:val="nil"/>
          <w:insideV w:val="nil"/>
        </w:tcBorders>
        <w:shd w:val="clear" w:color="auto" w:fill="000000"/>
      </w:tcPr>
    </w:tblStylePr>
    <w:tblStylePr w:type="band1Vert">
      <w:tcPr>
        <w:shd w:val="clear" w:color="auto" w:fill="999999"/>
      </w:tcPr>
    </w:tblStylePr>
    <w:tblStylePr w:type="band1Horz">
      <w:tcPr>
        <w:shd w:val="clear" w:color="auto" w:fill="808080"/>
      </w:tcPr>
    </w:tblStylePr>
    <w:tblStylePr w:type="neCell">
      <w:rPr>
        <w:color w:val="000000"/>
      </w:rPr>
    </w:tblStylePr>
    <w:tblStylePr w:type="nwCell">
      <w:rPr>
        <w:color w:val="000000"/>
      </w:rPr>
    </w:tblStylePr>
  </w:style>
  <w:style w:type="table" w:styleId="229">
    <w:name w:val="Colorful Shading Accent 1"/>
    <w:basedOn w:val="106"/>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cPr>
        <w:tcBorders>
          <w:top w:val="nil"/>
          <w:left w:val="single" w:color="C0504D" w:sz="24" w:space="0"/>
          <w:bottom w:val="nil"/>
          <w:right w:val="nil"/>
          <w:insideH w:val="nil"/>
          <w:insideV w:val="nil"/>
        </w:tcBorders>
        <w:shd w:val="clear" w:color="auto" w:fill="FFFFFF"/>
      </w:tcPr>
    </w:tblStylePr>
    <w:tblStylePr w:type="lastRow">
      <w:rPr>
        <w:b/>
        <w:bCs/>
        <w:color w:val="FFFFFF"/>
      </w:rPr>
      <w:tcPr>
        <w:tcBorders>
          <w:top w:val="single" w:color="FFFFFF" w:sz="6" w:space="0"/>
        </w:tcBorders>
        <w:shd w:val="clear" w:color="auto" w:fill="2C4C74"/>
      </w:tcPr>
    </w:tblStylePr>
    <w:tblStylePr w:type="firstCol">
      <w:rPr>
        <w:color w:val="FFFFFF"/>
      </w:rPr>
      <w:tcPr>
        <w:tcBorders>
          <w:top w:val="nil"/>
          <w:left w:val="nil"/>
          <w:bottom w:val="nil"/>
          <w:right w:val="nil"/>
          <w:insideH w:val="single" w:sz="4" w:space="0"/>
          <w:insideV w:val="nil"/>
        </w:tcBorders>
        <w:shd w:val="clear" w:color="auto" w:fill="2C4C74"/>
      </w:tcPr>
    </w:tblStylePr>
    <w:tblStylePr w:type="lastCol">
      <w:rPr>
        <w:color w:val="FFFFFF"/>
      </w:rPr>
      <w:tcPr>
        <w:tcBorders>
          <w:top w:val="nil"/>
          <w:left w:val="nil"/>
          <w:bottom w:val="nil"/>
          <w:right w:val="nil"/>
          <w:insideH w:val="nil"/>
          <w:insideV w:val="nil"/>
        </w:tcBorders>
        <w:shd w:val="clear" w:color="auto" w:fill="2C4C74"/>
      </w:tcPr>
    </w:tblStylePr>
    <w:tblStylePr w:type="band1Vert">
      <w:tcPr>
        <w:shd w:val="clear" w:color="auto" w:fill="B8CCE4"/>
      </w:tcPr>
    </w:tblStylePr>
    <w:tblStylePr w:type="band1Horz">
      <w:tcPr>
        <w:shd w:val="clear" w:color="auto" w:fill="A7BFDE"/>
      </w:tcPr>
    </w:tblStylePr>
    <w:tblStylePr w:type="neCell">
      <w:rPr>
        <w:color w:val="000000"/>
      </w:rPr>
    </w:tblStylePr>
    <w:tblStylePr w:type="nwCell">
      <w:rPr>
        <w:color w:val="000000"/>
      </w:rPr>
    </w:tblStylePr>
  </w:style>
  <w:style w:type="table" w:styleId="230">
    <w:name w:val="Colorful Shading Accent 2"/>
    <w:basedOn w:val="106"/>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cPr>
        <w:tcBorders>
          <w:top w:val="nil"/>
          <w:left w:val="single" w:color="C0504D" w:sz="24" w:space="0"/>
          <w:bottom w:val="nil"/>
          <w:right w:val="nil"/>
          <w:insideH w:val="nil"/>
          <w:insideV w:val="nil"/>
        </w:tcBorders>
        <w:shd w:val="clear" w:color="auto" w:fill="FFFFFF"/>
      </w:tcPr>
    </w:tblStylePr>
    <w:tblStylePr w:type="lastRow">
      <w:rPr>
        <w:b/>
        <w:bCs/>
        <w:color w:val="FFFFFF"/>
      </w:rPr>
      <w:tcPr>
        <w:tcBorders>
          <w:top w:val="single" w:color="FFFFFF" w:sz="6" w:space="0"/>
        </w:tcBorders>
        <w:shd w:val="clear" w:color="auto" w:fill="772C2A"/>
      </w:tcPr>
    </w:tblStylePr>
    <w:tblStylePr w:type="firstCol">
      <w:rPr>
        <w:color w:val="FFFFFF"/>
      </w:rPr>
      <w:tcPr>
        <w:tcBorders>
          <w:top w:val="nil"/>
          <w:left w:val="nil"/>
          <w:bottom w:val="nil"/>
          <w:right w:val="nil"/>
          <w:insideH w:val="single" w:sz="4" w:space="0"/>
          <w:insideV w:val="nil"/>
        </w:tcBorders>
        <w:shd w:val="clear" w:color="auto" w:fill="772C2A"/>
      </w:tcPr>
    </w:tblStylePr>
    <w:tblStylePr w:type="lastCol">
      <w:rPr>
        <w:color w:val="FFFFFF"/>
      </w:rPr>
      <w:tcPr>
        <w:tcBorders>
          <w:top w:val="nil"/>
          <w:left w:val="nil"/>
          <w:bottom w:val="nil"/>
          <w:right w:val="nil"/>
          <w:insideH w:val="nil"/>
          <w:insideV w:val="nil"/>
        </w:tcBorders>
        <w:shd w:val="clear" w:color="auto" w:fill="772C2A"/>
      </w:tcPr>
    </w:tblStylePr>
    <w:tblStylePr w:type="band1Vert">
      <w:tcPr>
        <w:shd w:val="clear" w:color="auto" w:fill="E5B8B7"/>
      </w:tcPr>
    </w:tblStylePr>
    <w:tblStylePr w:type="band1Horz">
      <w:tcPr>
        <w:shd w:val="clear" w:color="auto" w:fill="DFA7A6"/>
      </w:tcPr>
    </w:tblStylePr>
    <w:tblStylePr w:type="neCell">
      <w:rPr>
        <w:color w:val="000000"/>
      </w:rPr>
    </w:tblStylePr>
    <w:tblStylePr w:type="nwCell">
      <w:rPr>
        <w:color w:val="000000"/>
      </w:rPr>
    </w:tblStylePr>
  </w:style>
  <w:style w:type="table" w:styleId="231">
    <w:name w:val="Colorful Shading Accent 3"/>
    <w:basedOn w:val="106"/>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cPr>
        <w:tcBorders>
          <w:top w:val="nil"/>
          <w:left w:val="single" w:color="8064A2" w:sz="24" w:space="0"/>
          <w:bottom w:val="nil"/>
          <w:right w:val="nil"/>
          <w:insideH w:val="nil"/>
          <w:insideV w:val="nil"/>
        </w:tcBorders>
        <w:shd w:val="clear" w:color="auto" w:fill="FFFFFF"/>
      </w:tcPr>
    </w:tblStylePr>
    <w:tblStylePr w:type="lastRow">
      <w:rPr>
        <w:b/>
        <w:bCs/>
        <w:color w:val="FFFFFF"/>
      </w:rPr>
      <w:tcPr>
        <w:tcBorders>
          <w:top w:val="single" w:color="FFFFFF" w:sz="6" w:space="0"/>
        </w:tcBorders>
        <w:shd w:val="clear" w:color="auto" w:fill="5E7530"/>
      </w:tcPr>
    </w:tblStylePr>
    <w:tblStylePr w:type="firstCol">
      <w:rPr>
        <w:color w:val="FFFFFF"/>
      </w:rPr>
      <w:tcPr>
        <w:tcBorders>
          <w:top w:val="nil"/>
          <w:left w:val="nil"/>
          <w:bottom w:val="nil"/>
          <w:right w:val="nil"/>
          <w:insideH w:val="single" w:sz="4" w:space="0"/>
          <w:insideV w:val="nil"/>
        </w:tcBorders>
        <w:shd w:val="clear" w:color="auto" w:fill="5E7530"/>
      </w:tcPr>
    </w:tblStylePr>
    <w:tblStylePr w:type="lastCol">
      <w:rPr>
        <w:color w:val="FFFFFF"/>
      </w:rPr>
      <w:tcPr>
        <w:tcBorders>
          <w:top w:val="nil"/>
          <w:left w:val="nil"/>
          <w:bottom w:val="nil"/>
          <w:right w:val="nil"/>
          <w:insideH w:val="nil"/>
          <w:insideV w:val="nil"/>
        </w:tcBorders>
        <w:shd w:val="clear" w:color="auto" w:fill="5E7530"/>
      </w:tcPr>
    </w:tblStylePr>
    <w:tblStylePr w:type="band1Vert">
      <w:tcPr>
        <w:shd w:val="clear" w:color="auto" w:fill="D6E3BC"/>
      </w:tcPr>
    </w:tblStylePr>
    <w:tblStylePr w:type="band1Horz">
      <w:tcPr>
        <w:shd w:val="clear" w:color="auto" w:fill="CDDDAC"/>
      </w:tcPr>
    </w:tblStylePr>
  </w:style>
  <w:style w:type="table" w:styleId="232">
    <w:name w:val="Colorful Shading Accent 4"/>
    <w:basedOn w:val="106"/>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cPr>
        <w:tcBorders>
          <w:top w:val="nil"/>
          <w:left w:val="single" w:color="9BBB59" w:sz="24" w:space="0"/>
          <w:bottom w:val="nil"/>
          <w:right w:val="nil"/>
          <w:insideH w:val="nil"/>
          <w:insideV w:val="nil"/>
        </w:tcBorders>
        <w:shd w:val="clear" w:color="auto" w:fill="FFFFFF"/>
      </w:tcPr>
    </w:tblStylePr>
    <w:tblStylePr w:type="lastRow">
      <w:rPr>
        <w:b/>
        <w:bCs/>
        <w:color w:val="FFFFFF"/>
      </w:rPr>
      <w:tcPr>
        <w:tcBorders>
          <w:top w:val="single" w:color="FFFFFF" w:sz="6" w:space="0"/>
        </w:tcBorders>
        <w:shd w:val="clear" w:color="auto" w:fill="4C3B62"/>
      </w:tcPr>
    </w:tblStylePr>
    <w:tblStylePr w:type="firstCol">
      <w:rPr>
        <w:color w:val="FFFFFF"/>
      </w:rPr>
      <w:tcPr>
        <w:tcBorders>
          <w:top w:val="nil"/>
          <w:left w:val="nil"/>
          <w:bottom w:val="nil"/>
          <w:right w:val="nil"/>
          <w:insideH w:val="single" w:sz="4" w:space="0"/>
          <w:insideV w:val="nil"/>
        </w:tcBorders>
        <w:shd w:val="clear" w:color="auto" w:fill="4C3B62"/>
      </w:tcPr>
    </w:tblStylePr>
    <w:tblStylePr w:type="lastCol">
      <w:rPr>
        <w:color w:val="FFFFFF"/>
      </w:rPr>
      <w:tcPr>
        <w:tcBorders>
          <w:top w:val="nil"/>
          <w:left w:val="nil"/>
          <w:bottom w:val="nil"/>
          <w:right w:val="nil"/>
          <w:insideH w:val="nil"/>
          <w:insideV w:val="nil"/>
        </w:tcBorders>
        <w:shd w:val="clear" w:color="auto" w:fill="4C3B62"/>
      </w:tcPr>
    </w:tblStylePr>
    <w:tblStylePr w:type="band1Vert">
      <w:tcPr>
        <w:shd w:val="clear" w:color="auto" w:fill="CCC0D9"/>
      </w:tcPr>
    </w:tblStylePr>
    <w:tblStylePr w:type="band1Horz">
      <w:tcPr>
        <w:shd w:val="clear" w:color="auto" w:fill="BFB1D0"/>
      </w:tcPr>
    </w:tblStylePr>
    <w:tblStylePr w:type="neCell">
      <w:rPr>
        <w:color w:val="000000"/>
      </w:rPr>
    </w:tblStylePr>
    <w:tblStylePr w:type="nwCell">
      <w:rPr>
        <w:color w:val="000000"/>
      </w:rPr>
    </w:tblStylePr>
  </w:style>
  <w:style w:type="table" w:styleId="233">
    <w:name w:val="Colorful Shading Accent 5"/>
    <w:basedOn w:val="106"/>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cPr>
        <w:tcBorders>
          <w:top w:val="nil"/>
          <w:left w:val="single" w:color="F79646" w:sz="24" w:space="0"/>
          <w:bottom w:val="nil"/>
          <w:right w:val="nil"/>
          <w:insideH w:val="nil"/>
          <w:insideV w:val="nil"/>
        </w:tcBorders>
        <w:shd w:val="clear" w:color="auto" w:fill="FFFFFF"/>
      </w:tcPr>
    </w:tblStylePr>
    <w:tblStylePr w:type="lastRow">
      <w:rPr>
        <w:b/>
        <w:bCs/>
        <w:color w:val="FFFFFF"/>
      </w:rPr>
      <w:tcPr>
        <w:tcBorders>
          <w:top w:val="single" w:color="FFFFFF" w:sz="6" w:space="0"/>
        </w:tcBorders>
        <w:shd w:val="clear" w:color="auto" w:fill="276A7C"/>
      </w:tcPr>
    </w:tblStylePr>
    <w:tblStylePr w:type="firstCol">
      <w:rPr>
        <w:color w:val="FFFFFF"/>
      </w:rPr>
      <w:tcPr>
        <w:tcBorders>
          <w:top w:val="nil"/>
          <w:left w:val="nil"/>
          <w:bottom w:val="nil"/>
          <w:right w:val="nil"/>
          <w:insideH w:val="single" w:sz="4" w:space="0"/>
          <w:insideV w:val="nil"/>
        </w:tcBorders>
        <w:shd w:val="clear" w:color="auto" w:fill="276A7C"/>
      </w:tcPr>
    </w:tblStylePr>
    <w:tblStylePr w:type="lastCol">
      <w:rPr>
        <w:color w:val="FFFFFF"/>
      </w:rPr>
      <w:tcPr>
        <w:tcBorders>
          <w:top w:val="nil"/>
          <w:left w:val="nil"/>
          <w:bottom w:val="nil"/>
          <w:right w:val="nil"/>
          <w:insideH w:val="nil"/>
          <w:insideV w:val="nil"/>
        </w:tcBorders>
        <w:shd w:val="clear" w:color="auto" w:fill="276A7C"/>
      </w:tcPr>
    </w:tblStylePr>
    <w:tblStylePr w:type="band1Vert">
      <w:tcPr>
        <w:shd w:val="clear" w:color="auto" w:fill="B6DDE8"/>
      </w:tcPr>
    </w:tblStylePr>
    <w:tblStylePr w:type="band1Horz">
      <w:tcPr>
        <w:shd w:val="clear" w:color="auto" w:fill="A5D5E2"/>
      </w:tcPr>
    </w:tblStylePr>
    <w:tblStylePr w:type="neCell">
      <w:rPr>
        <w:color w:val="000000"/>
      </w:rPr>
    </w:tblStylePr>
    <w:tblStylePr w:type="nwCell">
      <w:rPr>
        <w:color w:val="000000"/>
      </w:rPr>
    </w:tblStylePr>
  </w:style>
  <w:style w:type="table" w:styleId="234">
    <w:name w:val="Colorful Shading Accent 6"/>
    <w:basedOn w:val="106"/>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cPr>
        <w:tcBorders>
          <w:top w:val="nil"/>
          <w:left w:val="single" w:color="4BACC6" w:sz="24" w:space="0"/>
          <w:bottom w:val="nil"/>
          <w:right w:val="nil"/>
          <w:insideH w:val="nil"/>
          <w:insideV w:val="nil"/>
        </w:tcBorders>
        <w:shd w:val="clear" w:color="auto" w:fill="FFFFFF"/>
      </w:tcPr>
    </w:tblStylePr>
    <w:tblStylePr w:type="lastRow">
      <w:rPr>
        <w:b/>
        <w:bCs/>
        <w:color w:val="FFFFFF"/>
      </w:rPr>
      <w:tcPr>
        <w:tcBorders>
          <w:top w:val="single" w:color="FFFFFF" w:sz="6" w:space="0"/>
        </w:tcBorders>
        <w:shd w:val="clear" w:color="auto" w:fill="B65608"/>
      </w:tcPr>
    </w:tblStylePr>
    <w:tblStylePr w:type="firstCol">
      <w:rPr>
        <w:color w:val="FFFFFF"/>
      </w:rPr>
      <w:tcPr>
        <w:tcBorders>
          <w:top w:val="nil"/>
          <w:left w:val="nil"/>
          <w:bottom w:val="nil"/>
          <w:right w:val="nil"/>
          <w:insideH w:val="single" w:sz="4" w:space="0"/>
          <w:insideV w:val="nil"/>
        </w:tcBorders>
        <w:shd w:val="clear" w:color="auto" w:fill="B65608"/>
      </w:tcPr>
    </w:tblStylePr>
    <w:tblStylePr w:type="lastCol">
      <w:rPr>
        <w:color w:val="FFFFFF"/>
      </w:rPr>
      <w:tcPr>
        <w:tcBorders>
          <w:top w:val="nil"/>
          <w:left w:val="nil"/>
          <w:bottom w:val="nil"/>
          <w:right w:val="nil"/>
          <w:insideH w:val="nil"/>
          <w:insideV w:val="nil"/>
        </w:tcBorders>
        <w:shd w:val="clear" w:color="auto" w:fill="B65608"/>
      </w:tcPr>
    </w:tblStylePr>
    <w:tblStylePr w:type="band1Vert">
      <w:tcPr>
        <w:shd w:val="clear" w:color="auto" w:fill="FBD4B4"/>
      </w:tcPr>
    </w:tblStylePr>
    <w:tblStylePr w:type="band1Horz">
      <w:tcPr>
        <w:shd w:val="clear" w:color="auto" w:fill="FBCAA2"/>
      </w:tcPr>
    </w:tblStylePr>
    <w:tblStylePr w:type="neCell">
      <w:rPr>
        <w:color w:val="000000"/>
      </w:rPr>
    </w:tblStylePr>
    <w:tblStylePr w:type="nwCell">
      <w:rPr>
        <w:color w:val="000000"/>
      </w:rPr>
    </w:tblStylePr>
  </w:style>
  <w:style w:type="table" w:styleId="235">
    <w:name w:val="Colorful List"/>
    <w:basedOn w:val="106"/>
    <w:qFormat/>
    <w:uiPriority w:val="72"/>
    <w:rPr>
      <w:color w:val="000000"/>
    </w:rPr>
    <w:tcPr>
      <w:shd w:val="clear" w:color="auto" w:fill="E6E6E6"/>
    </w:tcPr>
    <w:tblStylePr w:type="firstRow">
      <w:rPr>
        <w:b/>
        <w:bCs/>
        <w:color w:val="FFFFFF"/>
      </w:rPr>
      <w:tcPr>
        <w:tcBorders>
          <w:left w:val="single" w:color="FFFFFF" w:sz="12" w:space="0"/>
        </w:tcBorders>
        <w:shd w:val="clear" w:color="auto" w:fill="9E3A38"/>
      </w:tcPr>
    </w:tblStylePr>
    <w:tblStylePr w:type="lastRow">
      <w:rPr>
        <w:b/>
        <w:bCs/>
        <w:color w:val="9E3A38"/>
      </w:rPr>
      <w:tcPr>
        <w:tcBorders>
          <w:top w:val="single" w:color="000000" w:sz="12" w:space="0"/>
        </w:tcBorders>
        <w:shd w:val="clear" w:color="auto" w:fill="FFFFFF"/>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C0C0C0"/>
      </w:tcPr>
    </w:tblStylePr>
    <w:tblStylePr w:type="band1Horz">
      <w:tcPr>
        <w:shd w:val="clear" w:color="auto" w:fill="CCCCCC"/>
      </w:tcPr>
    </w:tblStylePr>
  </w:style>
  <w:style w:type="table" w:styleId="236">
    <w:name w:val="Colorful List Accent 1"/>
    <w:basedOn w:val="106"/>
    <w:qFormat/>
    <w:uiPriority w:val="72"/>
    <w:rPr>
      <w:color w:val="000000"/>
    </w:rPr>
    <w:tcPr>
      <w:shd w:val="clear" w:color="auto" w:fill="EDF2F8"/>
    </w:tcPr>
    <w:tblStylePr w:type="firstRow">
      <w:rPr>
        <w:b/>
        <w:bCs/>
        <w:color w:val="FFFFFF"/>
      </w:rPr>
      <w:tcPr>
        <w:tcBorders>
          <w:left w:val="single" w:color="FFFFFF" w:sz="12" w:space="0"/>
        </w:tcBorders>
        <w:shd w:val="clear" w:color="auto" w:fill="9E3A38"/>
      </w:tcPr>
    </w:tblStylePr>
    <w:tblStylePr w:type="lastRow">
      <w:rPr>
        <w:b/>
        <w:bCs/>
        <w:color w:val="9E3A38"/>
      </w:rPr>
      <w:tcPr>
        <w:tcBorders>
          <w:top w:val="single" w:color="000000" w:sz="12" w:space="0"/>
        </w:tcBorders>
        <w:shd w:val="clear" w:color="auto" w:fill="FFFFFF"/>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cPr>
    </w:tblStylePr>
    <w:tblStylePr w:type="band1Horz">
      <w:tcPr>
        <w:shd w:val="clear" w:color="auto" w:fill="DBE5F1"/>
      </w:tcPr>
    </w:tblStylePr>
  </w:style>
  <w:style w:type="table" w:styleId="237">
    <w:name w:val="Colorful List Accent 2"/>
    <w:basedOn w:val="106"/>
    <w:qFormat/>
    <w:uiPriority w:val="72"/>
    <w:rPr>
      <w:color w:val="000000"/>
    </w:rPr>
    <w:tcPr>
      <w:shd w:val="clear" w:color="auto" w:fill="F8EDED"/>
    </w:tcPr>
    <w:tblStylePr w:type="firstRow">
      <w:rPr>
        <w:b/>
        <w:bCs/>
        <w:color w:val="FFFFFF"/>
      </w:rPr>
      <w:tcPr>
        <w:tcBorders>
          <w:left w:val="single" w:color="FFFFFF" w:sz="12" w:space="0"/>
        </w:tcBorders>
        <w:shd w:val="clear" w:color="auto" w:fill="9E3A38"/>
      </w:tcPr>
    </w:tblStylePr>
    <w:tblStylePr w:type="lastRow">
      <w:rPr>
        <w:b/>
        <w:bCs/>
        <w:color w:val="9E3A38"/>
      </w:rPr>
      <w:tcPr>
        <w:tcBorders>
          <w:top w:val="single" w:color="000000" w:sz="12" w:space="0"/>
        </w:tcBorders>
        <w:shd w:val="clear" w:color="auto" w:fill="FFFFFF"/>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2"/>
      </w:tcPr>
    </w:tblStylePr>
    <w:tblStylePr w:type="band1Horz">
      <w:tcPr>
        <w:shd w:val="clear" w:color="auto" w:fill="F2DBDB"/>
      </w:tcPr>
    </w:tblStylePr>
  </w:style>
  <w:style w:type="table" w:styleId="238">
    <w:name w:val="Colorful List Accent 3"/>
    <w:basedOn w:val="106"/>
    <w:qFormat/>
    <w:uiPriority w:val="72"/>
    <w:rPr>
      <w:color w:val="000000"/>
    </w:rPr>
    <w:tcPr>
      <w:shd w:val="clear" w:color="auto" w:fill="F5F8EE"/>
    </w:tcPr>
    <w:tblStylePr w:type="firstRow">
      <w:rPr>
        <w:b/>
        <w:bCs/>
        <w:color w:val="FFFFFF"/>
      </w:rPr>
      <w:tcPr>
        <w:tcBorders>
          <w:left w:val="single" w:color="FFFFFF" w:sz="12" w:space="0"/>
        </w:tcBorders>
        <w:shd w:val="clear" w:color="auto" w:fill="664E82"/>
      </w:tcPr>
    </w:tblStylePr>
    <w:tblStylePr w:type="lastRow">
      <w:rPr>
        <w:b/>
        <w:bCs/>
        <w:color w:val="664E82"/>
      </w:rPr>
      <w:tcPr>
        <w:tcBorders>
          <w:top w:val="single" w:color="000000" w:sz="12" w:space="0"/>
        </w:tcBorders>
        <w:shd w:val="clear" w:color="auto" w:fill="FFFFFF"/>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cPr>
    </w:tblStylePr>
    <w:tblStylePr w:type="band1Horz">
      <w:tcPr>
        <w:shd w:val="clear" w:color="auto" w:fill="EAF1DD"/>
      </w:tcPr>
    </w:tblStylePr>
  </w:style>
  <w:style w:type="table" w:styleId="239">
    <w:name w:val="Colorful List Accent 4"/>
    <w:basedOn w:val="106"/>
    <w:qFormat/>
    <w:uiPriority w:val="72"/>
    <w:rPr>
      <w:color w:val="000000"/>
    </w:rPr>
    <w:tcPr>
      <w:shd w:val="clear" w:color="auto" w:fill="F2EFF6"/>
    </w:tcPr>
    <w:tblStylePr w:type="firstRow">
      <w:rPr>
        <w:b/>
        <w:bCs/>
        <w:color w:val="FFFFFF"/>
      </w:rPr>
      <w:tcPr>
        <w:tcBorders>
          <w:left w:val="single" w:color="FFFFFF" w:sz="12" w:space="0"/>
        </w:tcBorders>
        <w:shd w:val="clear" w:color="auto" w:fill="7E9C40"/>
      </w:tcPr>
    </w:tblStylePr>
    <w:tblStylePr w:type="lastRow">
      <w:rPr>
        <w:b/>
        <w:bCs/>
        <w:color w:val="7E9C40"/>
      </w:rPr>
      <w:tcPr>
        <w:tcBorders>
          <w:top w:val="single" w:color="000000" w:sz="12" w:space="0"/>
        </w:tcBorders>
        <w:shd w:val="clear" w:color="auto" w:fill="FFFFFF"/>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cPr>
    </w:tblStylePr>
    <w:tblStylePr w:type="band1Horz">
      <w:tcPr>
        <w:shd w:val="clear" w:color="auto" w:fill="E5DFEC"/>
      </w:tcPr>
    </w:tblStylePr>
  </w:style>
  <w:style w:type="table" w:styleId="240">
    <w:name w:val="Colorful List Accent 5"/>
    <w:basedOn w:val="106"/>
    <w:qFormat/>
    <w:uiPriority w:val="72"/>
    <w:rPr>
      <w:color w:val="000000"/>
    </w:rPr>
    <w:tcPr>
      <w:shd w:val="clear" w:color="auto" w:fill="EDF6F9"/>
    </w:tcPr>
    <w:tblStylePr w:type="firstRow">
      <w:rPr>
        <w:b/>
        <w:bCs/>
        <w:color w:val="FFFFFF"/>
      </w:rPr>
      <w:tcPr>
        <w:tcBorders>
          <w:left w:val="single" w:color="FFFFFF" w:sz="12" w:space="0"/>
        </w:tcBorders>
        <w:shd w:val="clear" w:color="auto" w:fill="F2730A"/>
      </w:tcPr>
    </w:tblStylePr>
    <w:tblStylePr w:type="lastRow">
      <w:rPr>
        <w:b/>
        <w:bCs/>
        <w:color w:val="F2730A"/>
      </w:rPr>
      <w:tcPr>
        <w:tcBorders>
          <w:top w:val="single" w:color="000000" w:sz="12" w:space="0"/>
        </w:tcBorders>
        <w:shd w:val="clear" w:color="auto" w:fill="FFFFFF"/>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1"/>
      </w:tcPr>
    </w:tblStylePr>
    <w:tblStylePr w:type="band1Horz">
      <w:tcPr>
        <w:shd w:val="clear" w:color="auto" w:fill="DAEEF3"/>
      </w:tcPr>
    </w:tblStylePr>
  </w:style>
  <w:style w:type="table" w:styleId="241">
    <w:name w:val="Colorful List Accent 6"/>
    <w:basedOn w:val="106"/>
    <w:qFormat/>
    <w:uiPriority w:val="72"/>
    <w:rPr>
      <w:color w:val="000000"/>
    </w:rPr>
    <w:tcPr>
      <w:shd w:val="clear" w:color="auto" w:fill="FEF4EC"/>
    </w:tcPr>
    <w:tblStylePr w:type="firstRow">
      <w:rPr>
        <w:b/>
        <w:bCs/>
        <w:color w:val="FFFFFF"/>
      </w:rPr>
      <w:tcPr>
        <w:tcBorders>
          <w:left w:val="single" w:color="FFFFFF" w:sz="12" w:space="0"/>
        </w:tcBorders>
        <w:shd w:val="clear" w:color="auto" w:fill="348DA5"/>
      </w:tcPr>
    </w:tblStylePr>
    <w:tblStylePr w:type="lastRow">
      <w:rPr>
        <w:b/>
        <w:bCs/>
        <w:color w:val="348DA5"/>
      </w:rPr>
      <w:tcPr>
        <w:tcBorders>
          <w:top w:val="single" w:color="000000" w:sz="12" w:space="0"/>
        </w:tcBorders>
        <w:shd w:val="clear" w:color="auto" w:fill="FFFFFF"/>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4D0"/>
      </w:tcPr>
    </w:tblStylePr>
    <w:tblStylePr w:type="band1Horz">
      <w:tcPr>
        <w:shd w:val="clear" w:color="auto" w:fill="FDE9D9"/>
      </w:tcPr>
    </w:tblStylePr>
  </w:style>
  <w:style w:type="table" w:styleId="242">
    <w:name w:val="Colorful Grid"/>
    <w:basedOn w:val="106"/>
    <w:qFormat/>
    <w:uiPriority w:val="73"/>
    <w:rPr>
      <w:color w:val="000000"/>
    </w:rPr>
    <w:tblPr>
      <w:tblBorders>
        <w:insideH w:val="single" w:color="FFFFFF" w:sz="4" w:space="0"/>
      </w:tblBorders>
    </w:tblPr>
    <w:tcPr>
      <w:shd w:val="clear" w:color="auto" w:fill="CCCCCC"/>
    </w:tcPr>
    <w:tblStylePr w:type="firstRow">
      <w:rPr>
        <w:b/>
        <w:bCs/>
      </w:rPr>
      <w:tcPr>
        <w:shd w:val="clear" w:color="auto" w:fill="999999"/>
      </w:tcPr>
    </w:tblStylePr>
    <w:tblStylePr w:type="lastRow">
      <w:rPr>
        <w:b/>
        <w:bCs/>
        <w:color w:val="000000"/>
      </w:rPr>
      <w:tcPr>
        <w:shd w:val="clear" w:color="auto" w:fill="999999"/>
      </w:tcPr>
    </w:tblStylePr>
    <w:tblStylePr w:type="firstCol">
      <w:rPr>
        <w:color w:val="FFFFFF"/>
      </w:rPr>
      <w:tcPr>
        <w:shd w:val="clear" w:color="auto" w:fill="000000"/>
      </w:tcPr>
    </w:tblStylePr>
    <w:tblStylePr w:type="lastCol">
      <w:rPr>
        <w:color w:val="FFFFFF"/>
      </w:rPr>
      <w:tcPr>
        <w:shd w:val="clear" w:color="auto" w:fill="000000"/>
      </w:tcPr>
    </w:tblStylePr>
    <w:tblStylePr w:type="band1Vert">
      <w:tcPr>
        <w:shd w:val="clear" w:color="auto" w:fill="808080"/>
      </w:tcPr>
    </w:tblStylePr>
    <w:tblStylePr w:type="band1Horz">
      <w:tcPr>
        <w:shd w:val="clear" w:color="auto" w:fill="808080"/>
      </w:tcPr>
    </w:tblStylePr>
  </w:style>
  <w:style w:type="table" w:styleId="243">
    <w:name w:val="Colorful Grid Accent 1"/>
    <w:basedOn w:val="106"/>
    <w:qFormat/>
    <w:uiPriority w:val="73"/>
    <w:rPr>
      <w:color w:val="000000"/>
    </w:rPr>
    <w:tblPr>
      <w:tblBorders>
        <w:insideH w:val="single" w:color="FFFFFF" w:sz="4" w:space="0"/>
      </w:tblBorders>
    </w:tblPr>
    <w:tcPr>
      <w:shd w:val="clear" w:color="auto" w:fill="DBE5F1"/>
    </w:tcPr>
    <w:tblStylePr w:type="firstRow">
      <w:rPr>
        <w:b/>
        <w:bCs/>
      </w:rPr>
      <w:tcPr>
        <w:shd w:val="clear" w:color="auto" w:fill="B8CCE4"/>
      </w:tcPr>
    </w:tblStylePr>
    <w:tblStylePr w:type="lastRow">
      <w:rPr>
        <w:b/>
        <w:bCs/>
        <w:color w:val="000000"/>
      </w:rPr>
      <w:tcPr>
        <w:shd w:val="clear" w:color="auto" w:fill="B8CCE4"/>
      </w:tcPr>
    </w:tblStylePr>
    <w:tblStylePr w:type="firstCol">
      <w:rPr>
        <w:color w:val="FFFFFF"/>
      </w:rPr>
      <w:tcPr>
        <w:shd w:val="clear" w:color="auto" w:fill="365F91"/>
      </w:tcPr>
    </w:tblStylePr>
    <w:tblStylePr w:type="lastCol">
      <w:rPr>
        <w:color w:val="FFFFFF"/>
      </w:rPr>
      <w:tcPr>
        <w:shd w:val="clear" w:color="auto" w:fill="365F91"/>
      </w:tcPr>
    </w:tblStylePr>
    <w:tblStylePr w:type="band1Vert">
      <w:tcPr>
        <w:shd w:val="clear" w:color="auto" w:fill="A7BFDE"/>
      </w:tcPr>
    </w:tblStylePr>
    <w:tblStylePr w:type="band1Horz">
      <w:tcPr>
        <w:shd w:val="clear" w:color="auto" w:fill="A7BFDE"/>
      </w:tcPr>
    </w:tblStylePr>
  </w:style>
  <w:style w:type="table" w:styleId="244">
    <w:name w:val="Colorful Grid Accent 2"/>
    <w:basedOn w:val="106"/>
    <w:qFormat/>
    <w:uiPriority w:val="73"/>
    <w:rPr>
      <w:color w:val="000000"/>
    </w:rPr>
    <w:tblPr>
      <w:tblBorders>
        <w:insideH w:val="single" w:color="FFFFFF" w:sz="4" w:space="0"/>
      </w:tblBorders>
    </w:tblPr>
    <w:tcPr>
      <w:shd w:val="clear" w:color="auto" w:fill="F2DBDB"/>
    </w:tcPr>
    <w:tblStylePr w:type="firstRow">
      <w:rPr>
        <w:b/>
        <w:bCs/>
      </w:rPr>
      <w:tcPr>
        <w:shd w:val="clear" w:color="auto" w:fill="E5B8B7"/>
      </w:tcPr>
    </w:tblStylePr>
    <w:tblStylePr w:type="lastRow">
      <w:rPr>
        <w:b/>
        <w:bCs/>
        <w:color w:val="000000"/>
      </w:rPr>
      <w:tcPr>
        <w:shd w:val="clear" w:color="auto" w:fill="E5B8B7"/>
      </w:tcPr>
    </w:tblStylePr>
    <w:tblStylePr w:type="firstCol">
      <w:rPr>
        <w:color w:val="FFFFFF"/>
      </w:rPr>
      <w:tcPr>
        <w:shd w:val="clear" w:color="auto" w:fill="943634"/>
      </w:tcPr>
    </w:tblStylePr>
    <w:tblStylePr w:type="lastCol">
      <w:rPr>
        <w:color w:val="FFFFFF"/>
      </w:rPr>
      <w:tcPr>
        <w:shd w:val="clear" w:color="auto" w:fill="943634"/>
      </w:tcPr>
    </w:tblStylePr>
    <w:tblStylePr w:type="band1Vert">
      <w:tcPr>
        <w:shd w:val="clear" w:color="auto" w:fill="DFA7A6"/>
      </w:tcPr>
    </w:tblStylePr>
    <w:tblStylePr w:type="band1Horz">
      <w:tcPr>
        <w:shd w:val="clear" w:color="auto" w:fill="DFA7A6"/>
      </w:tcPr>
    </w:tblStylePr>
  </w:style>
  <w:style w:type="table" w:styleId="245">
    <w:name w:val="Colorful Grid Accent 3"/>
    <w:basedOn w:val="106"/>
    <w:qFormat/>
    <w:uiPriority w:val="73"/>
    <w:rPr>
      <w:color w:val="000000"/>
    </w:rPr>
    <w:tblPr>
      <w:tblBorders>
        <w:insideH w:val="single" w:color="FFFFFF" w:sz="4" w:space="0"/>
      </w:tblBorders>
    </w:tblPr>
    <w:tcPr>
      <w:shd w:val="clear" w:color="auto" w:fill="EAF1DD"/>
    </w:tcPr>
    <w:tblStylePr w:type="firstRow">
      <w:rPr>
        <w:b/>
        <w:bCs/>
      </w:rPr>
      <w:tcPr>
        <w:shd w:val="clear" w:color="auto" w:fill="D6E3BC"/>
      </w:tcPr>
    </w:tblStylePr>
    <w:tblStylePr w:type="lastRow">
      <w:rPr>
        <w:b/>
        <w:bCs/>
        <w:color w:val="000000"/>
      </w:rPr>
      <w:tcPr>
        <w:shd w:val="clear" w:color="auto" w:fill="D6E3BC"/>
      </w:tcPr>
    </w:tblStylePr>
    <w:tblStylePr w:type="firstCol">
      <w:rPr>
        <w:color w:val="FFFFFF"/>
      </w:rPr>
      <w:tcPr>
        <w:shd w:val="clear" w:color="auto" w:fill="76923C"/>
      </w:tcPr>
    </w:tblStylePr>
    <w:tblStylePr w:type="lastCol">
      <w:rPr>
        <w:color w:val="FFFFFF"/>
      </w:rPr>
      <w:tcPr>
        <w:shd w:val="clear" w:color="auto" w:fill="76923C"/>
      </w:tcPr>
    </w:tblStylePr>
    <w:tblStylePr w:type="band1Vert">
      <w:tcPr>
        <w:shd w:val="clear" w:color="auto" w:fill="CDDDAC"/>
      </w:tcPr>
    </w:tblStylePr>
    <w:tblStylePr w:type="band1Horz">
      <w:tcPr>
        <w:shd w:val="clear" w:color="auto" w:fill="CDDDAC"/>
      </w:tcPr>
    </w:tblStylePr>
  </w:style>
  <w:style w:type="table" w:styleId="246">
    <w:name w:val="Colorful Grid Accent 4"/>
    <w:basedOn w:val="106"/>
    <w:qFormat/>
    <w:uiPriority w:val="73"/>
    <w:rPr>
      <w:color w:val="000000"/>
    </w:rPr>
    <w:tblPr>
      <w:tblBorders>
        <w:insideH w:val="single" w:color="FFFFFF" w:sz="4" w:space="0"/>
      </w:tblBorders>
    </w:tblPr>
    <w:tcPr>
      <w:shd w:val="clear" w:color="auto" w:fill="E5DFEC"/>
    </w:tcPr>
    <w:tblStylePr w:type="firstRow">
      <w:rPr>
        <w:b/>
        <w:bCs/>
      </w:rPr>
      <w:tcPr>
        <w:shd w:val="clear" w:color="auto" w:fill="CCC0D9"/>
      </w:tcPr>
    </w:tblStylePr>
    <w:tblStylePr w:type="lastRow">
      <w:rPr>
        <w:b/>
        <w:bCs/>
        <w:color w:val="000000"/>
      </w:rPr>
      <w:tcPr>
        <w:shd w:val="clear" w:color="auto" w:fill="CCC0D9"/>
      </w:tcPr>
    </w:tblStylePr>
    <w:tblStylePr w:type="firstCol">
      <w:rPr>
        <w:color w:val="FFFFFF"/>
      </w:rPr>
      <w:tcPr>
        <w:shd w:val="clear" w:color="auto" w:fill="5F497A"/>
      </w:tcPr>
    </w:tblStylePr>
    <w:tblStylePr w:type="lastCol">
      <w:rPr>
        <w:color w:val="FFFFFF"/>
      </w:rPr>
      <w:tcPr>
        <w:shd w:val="clear" w:color="auto" w:fill="5F497A"/>
      </w:tcPr>
    </w:tblStylePr>
    <w:tblStylePr w:type="band1Vert">
      <w:tcPr>
        <w:shd w:val="clear" w:color="auto" w:fill="BFB1D0"/>
      </w:tcPr>
    </w:tblStylePr>
    <w:tblStylePr w:type="band1Horz">
      <w:tcPr>
        <w:shd w:val="clear" w:color="auto" w:fill="BFB1D0"/>
      </w:tcPr>
    </w:tblStylePr>
  </w:style>
  <w:style w:type="table" w:styleId="247">
    <w:name w:val="Colorful Grid Accent 5"/>
    <w:basedOn w:val="106"/>
    <w:qFormat/>
    <w:uiPriority w:val="73"/>
    <w:rPr>
      <w:color w:val="000000"/>
    </w:rPr>
    <w:tblPr>
      <w:tblBorders>
        <w:insideH w:val="single" w:color="FFFFFF" w:sz="4" w:space="0"/>
      </w:tblBorders>
    </w:tblPr>
    <w:tcPr>
      <w:shd w:val="clear" w:color="auto" w:fill="DAEEF3"/>
    </w:tcPr>
    <w:tblStylePr w:type="firstRow">
      <w:rPr>
        <w:b/>
        <w:bCs/>
      </w:rPr>
      <w:tcPr>
        <w:shd w:val="clear" w:color="auto" w:fill="B6DDE8"/>
      </w:tcPr>
    </w:tblStylePr>
    <w:tblStylePr w:type="lastRow">
      <w:rPr>
        <w:b/>
        <w:bCs/>
        <w:color w:val="000000"/>
      </w:rPr>
      <w:tcPr>
        <w:shd w:val="clear" w:color="auto" w:fill="B6DDE8"/>
      </w:tcPr>
    </w:tblStylePr>
    <w:tblStylePr w:type="firstCol">
      <w:rPr>
        <w:color w:val="FFFFFF"/>
      </w:rPr>
      <w:tcPr>
        <w:shd w:val="clear" w:color="auto" w:fill="31849B"/>
      </w:tcPr>
    </w:tblStylePr>
    <w:tblStylePr w:type="lastCol">
      <w:rPr>
        <w:color w:val="FFFFFF"/>
      </w:rPr>
      <w:tcPr>
        <w:shd w:val="clear" w:color="auto" w:fill="31849B"/>
      </w:tcPr>
    </w:tblStylePr>
    <w:tblStylePr w:type="band1Vert">
      <w:tcPr>
        <w:shd w:val="clear" w:color="auto" w:fill="A5D5E2"/>
      </w:tcPr>
    </w:tblStylePr>
    <w:tblStylePr w:type="band1Horz">
      <w:tcPr>
        <w:shd w:val="clear" w:color="auto" w:fill="A5D5E2"/>
      </w:tcPr>
    </w:tblStylePr>
  </w:style>
  <w:style w:type="table" w:styleId="248">
    <w:name w:val="Colorful Grid Accent 6"/>
    <w:basedOn w:val="106"/>
    <w:qFormat/>
    <w:uiPriority w:val="73"/>
    <w:rPr>
      <w:color w:val="000000"/>
    </w:rPr>
    <w:tblPr>
      <w:tblBorders>
        <w:insideH w:val="single" w:color="FFFFFF" w:sz="4" w:space="0"/>
      </w:tblBorders>
    </w:tblPr>
    <w:tcPr>
      <w:shd w:val="clear" w:color="auto" w:fill="FDE9D9"/>
    </w:tcPr>
    <w:tblStylePr w:type="firstRow">
      <w:rPr>
        <w:b/>
        <w:bCs/>
      </w:rPr>
      <w:tcPr>
        <w:shd w:val="clear" w:color="auto" w:fill="FBD4B4"/>
      </w:tcPr>
    </w:tblStylePr>
    <w:tblStylePr w:type="lastRow">
      <w:rPr>
        <w:b/>
        <w:bCs/>
        <w:color w:val="000000"/>
      </w:rPr>
      <w:tcPr>
        <w:shd w:val="clear" w:color="auto" w:fill="FBD4B4"/>
      </w:tcPr>
    </w:tblStylePr>
    <w:tblStylePr w:type="firstCol">
      <w:rPr>
        <w:color w:val="FFFFFF"/>
      </w:rPr>
      <w:tcPr>
        <w:shd w:val="clear" w:color="auto" w:fill="E36C0A"/>
      </w:tcPr>
    </w:tblStylePr>
    <w:tblStylePr w:type="lastCol">
      <w:rPr>
        <w:color w:val="FFFFFF"/>
      </w:rPr>
      <w:tcPr>
        <w:shd w:val="clear" w:color="auto" w:fill="E36C0A"/>
      </w:tcPr>
    </w:tblStylePr>
    <w:tblStylePr w:type="band1Vert">
      <w:tcPr>
        <w:shd w:val="clear" w:color="auto" w:fill="FBCAA2"/>
      </w:tcPr>
    </w:tblStylePr>
    <w:tblStylePr w:type="band1Horz">
      <w:tcPr>
        <w:shd w:val="clear" w:color="auto" w:fill="FBCAA2"/>
      </w:tcPr>
    </w:tblStylePr>
  </w:style>
  <w:style w:type="character" w:customStyle="1" w:styleId="249">
    <w:name w:val="Titre 1 Char"/>
    <w:link w:val="2"/>
    <w:qFormat/>
    <w:uiPriority w:val="9"/>
    <w:rPr>
      <w:rFonts w:ascii="Trebuchet MS" w:hAnsi="Trebuchet MS" w:eastAsiaTheme="minorEastAsia"/>
      <w:bCs/>
      <w:kern w:val="44"/>
      <w:sz w:val="36"/>
      <w:szCs w:val="44"/>
      <w:lang w:val="fr-FR" w:eastAsia="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2022-07-13T11:48:00Z</dcterms:created>
  <dc:creator>alfred willy</dc:creator>
  <cp:lastModifiedBy>osama</cp:lastModifiedBy>
  <dcterms:modified xsi:type="dcterms:W3CDTF">2022-08-26T07:59:42Z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1036-11.2.0.11254</vt:lpwstr>
  </property>
  <property fmtid="{D5CDD505-2E9C-101B-9397-08002B2CF9AE}" pid="3" name="ICV">
    <vt:lpwstr>BCD50EF77E7440FB8FAB3236CA8A4151</vt:lpwstr>
  </property>
</Properties>
</file>